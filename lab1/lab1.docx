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5F7CA95" w14:textId="77777777" w:rsidR="00230FFD" w:rsidRDefault="00000000" w:rsidP="00230FFD">
      <w:pPr>
        <w:jc w:val="center"/>
      </w:pPr>
      <w:r>
        <w:rPr>
          <w:noProof/>
        </w:rPr>
        <w:pict w14:anchorId="372390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" o:spid="_x0000_i1025" type="#_x0000_t75" alt="工大标志" style="width:345.65pt;height:92.8pt;visibility:visible">
            <v:imagedata r:id="rId7" o:title="工大标志"/>
          </v:shape>
        </w:pict>
      </w:r>
    </w:p>
    <w:p w14:paraId="4E239716" w14:textId="77777777" w:rsidR="00230FFD" w:rsidRDefault="00230FFD" w:rsidP="00230FFD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2024</w:t>
      </w:r>
      <w:r>
        <w:rPr>
          <w:rFonts w:hint="eastAsia"/>
          <w:b/>
          <w:sz w:val="56"/>
          <w:szCs w:val="56"/>
        </w:rPr>
        <w:t>年春季学期</w:t>
      </w:r>
      <w:r>
        <w:rPr>
          <w:b/>
          <w:sz w:val="56"/>
          <w:szCs w:val="56"/>
        </w:rPr>
        <w:br/>
      </w:r>
      <w:r>
        <w:rPr>
          <w:rFonts w:hint="eastAsia"/>
          <w:b/>
          <w:sz w:val="56"/>
          <w:szCs w:val="56"/>
        </w:rPr>
        <w:t>计算学部《软件工程》课程</w:t>
      </w:r>
    </w:p>
    <w:p w14:paraId="4668027B" w14:textId="77777777" w:rsidR="00230FFD" w:rsidRDefault="00230FFD" w:rsidP="00230FFD">
      <w:pPr>
        <w:jc w:val="center"/>
      </w:pPr>
    </w:p>
    <w:p w14:paraId="1F33FA35" w14:textId="77777777" w:rsidR="00230FFD" w:rsidRDefault="00230FFD" w:rsidP="00230FFD">
      <w:pPr>
        <w:jc w:val="center"/>
      </w:pPr>
    </w:p>
    <w:p w14:paraId="28128EB5" w14:textId="77777777" w:rsidR="00230FFD" w:rsidRDefault="00230FFD" w:rsidP="00230FFD">
      <w:pPr>
        <w:jc w:val="center"/>
      </w:pPr>
    </w:p>
    <w:p w14:paraId="6AF98C38" w14:textId="77777777" w:rsidR="00230FFD" w:rsidRDefault="00230FFD" w:rsidP="00230FFD">
      <w:pPr>
        <w:jc w:val="center"/>
      </w:pPr>
    </w:p>
    <w:p w14:paraId="028531B7" w14:textId="77777777" w:rsidR="00230FFD" w:rsidRDefault="00230FFD" w:rsidP="00230FF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Lab 1</w:t>
      </w:r>
      <w:r>
        <w:rPr>
          <w:rFonts w:hint="eastAsia"/>
          <w:b/>
          <w:sz w:val="56"/>
          <w:szCs w:val="56"/>
        </w:rPr>
        <w:t>实验报告</w:t>
      </w:r>
      <w:r>
        <w:rPr>
          <w:b/>
          <w:sz w:val="56"/>
          <w:szCs w:val="56"/>
        </w:rPr>
        <w:br/>
      </w:r>
    </w:p>
    <w:p w14:paraId="4AD0E636" w14:textId="77777777" w:rsidR="00230FFD" w:rsidRDefault="00230FFD" w:rsidP="00230FFD"/>
    <w:p w14:paraId="4B1C9051" w14:textId="77777777" w:rsidR="00491356" w:rsidRPr="000F6CAD" w:rsidRDefault="00491356"/>
    <w:p w14:paraId="21D95715" w14:textId="77777777" w:rsidR="00491356" w:rsidRPr="000F6CAD" w:rsidRDefault="00491356"/>
    <w:p w14:paraId="29EE8A6F" w14:textId="77777777" w:rsidR="00491356" w:rsidRPr="000F6CAD" w:rsidRDefault="00491356"/>
    <w:p w14:paraId="3F419AF1" w14:textId="77777777" w:rsidR="00491356" w:rsidRPr="000F6CAD" w:rsidRDefault="00491356"/>
    <w:p w14:paraId="52E1E87D" w14:textId="77777777" w:rsidR="00491356" w:rsidRPr="000F6CAD" w:rsidRDefault="00491356"/>
    <w:p w14:paraId="3FA0F48D" w14:textId="77777777" w:rsidR="00491356" w:rsidRPr="000F6CAD" w:rsidRDefault="00491356"/>
    <w:p w14:paraId="1CD2A9B4" w14:textId="77777777" w:rsidR="00491356" w:rsidRPr="000F6CAD" w:rsidRDefault="00491356"/>
    <w:p w14:paraId="58C5281E" w14:textId="77777777" w:rsidR="00CD1928" w:rsidRPr="000F6CAD" w:rsidRDefault="00CD1928"/>
    <w:p w14:paraId="211353B5" w14:textId="77777777" w:rsidR="00CD1928" w:rsidRPr="000F6CAD" w:rsidRDefault="00CD1928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2247"/>
        <w:gridCol w:w="3969"/>
      </w:tblGrid>
      <w:tr w:rsidR="00491356" w:rsidRPr="000F6CAD" w14:paraId="70FF14CC" w14:textId="77777777" w:rsidTr="001047F3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1127" w14:textId="77777777" w:rsidR="00491356" w:rsidRPr="000F6CAD" w:rsidRDefault="00491356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 w:rsidRPr="000F6CAD"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1389" w14:textId="77777777" w:rsidR="00491356" w:rsidRPr="000F6CAD" w:rsidRDefault="001B6F3A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班级</w:t>
            </w:r>
            <w:r>
              <w:rPr>
                <w:rFonts w:hint="eastAsia"/>
                <w:b/>
                <w:sz w:val="24"/>
                <w:szCs w:val="28"/>
              </w:rPr>
              <w:t>/</w:t>
            </w:r>
            <w:r w:rsidR="00491356" w:rsidRPr="000F6CAD"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7426BE" w14:textId="77777777" w:rsidR="00491356" w:rsidRPr="000F6CAD" w:rsidRDefault="00491356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 w:rsidRPr="000F6CAD">
              <w:rPr>
                <w:b/>
                <w:sz w:val="24"/>
                <w:szCs w:val="28"/>
              </w:rPr>
              <w:t>联系方式</w:t>
            </w:r>
          </w:p>
        </w:tc>
      </w:tr>
      <w:tr w:rsidR="00491356" w:rsidRPr="000F6CAD" w14:paraId="0C16059C" w14:textId="77777777" w:rsidTr="001047F3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C4C8" w14:textId="7F9FCB8A" w:rsidR="00491356" w:rsidRPr="000F6CAD" w:rsidRDefault="0070031A" w:rsidP="00230FFD">
            <w:pPr>
              <w:spacing w:line="480" w:lineRule="auto"/>
              <w:rPr>
                <w:sz w:val="24"/>
                <w:szCs w:val="28"/>
              </w:rPr>
            </w:pPr>
            <w:r w:rsidRPr="0070031A">
              <w:rPr>
                <w:rFonts w:hint="eastAsia"/>
                <w:sz w:val="24"/>
                <w:szCs w:val="28"/>
                <w:highlight w:val="yellow"/>
              </w:rPr>
              <w:t>唐思琪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04F8" w14:textId="77777777" w:rsidR="0070031A" w:rsidRDefault="0070031A" w:rsidP="00230FFD">
            <w:pPr>
              <w:spacing w:line="48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2103901/</w:t>
            </w:r>
          </w:p>
          <w:p w14:paraId="6502EB12" w14:textId="30E96AE1" w:rsidR="00491356" w:rsidRPr="000F6CAD" w:rsidRDefault="0070031A" w:rsidP="00230FFD">
            <w:pPr>
              <w:spacing w:line="48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2021113454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00F724" w14:textId="3FB6D475" w:rsidR="00491356" w:rsidRPr="000F6CAD" w:rsidRDefault="0070031A">
            <w:pPr>
              <w:spacing w:line="48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17317483156</w:t>
            </w:r>
          </w:p>
        </w:tc>
      </w:tr>
      <w:tr w:rsidR="00F32A1C" w:rsidRPr="000F6CAD" w14:paraId="1AB6221F" w14:textId="77777777" w:rsidTr="001047F3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E9DE" w14:textId="77777777" w:rsidR="00F32A1C" w:rsidRPr="000F6CAD" w:rsidRDefault="00F32A1C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CC54" w14:textId="77777777" w:rsidR="00F32A1C" w:rsidRPr="000F6CAD" w:rsidRDefault="00F32A1C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10C94D2" w14:textId="77777777" w:rsidR="00F32A1C" w:rsidRPr="000F6CAD" w:rsidRDefault="00F32A1C" w:rsidP="007B5A43">
            <w:pPr>
              <w:spacing w:line="480" w:lineRule="auto"/>
              <w:jc w:val="center"/>
              <w:rPr>
                <w:sz w:val="24"/>
                <w:szCs w:val="28"/>
              </w:rPr>
            </w:pPr>
          </w:p>
        </w:tc>
      </w:tr>
      <w:tr w:rsidR="00594957" w:rsidRPr="000F6CAD" w14:paraId="430A41AE" w14:textId="77777777" w:rsidTr="001047F3">
        <w:trPr>
          <w:jc w:val="center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ACF8" w14:textId="77777777" w:rsidR="00594957" w:rsidRPr="000F6CAD" w:rsidRDefault="00594957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784A" w14:textId="77777777" w:rsidR="00594957" w:rsidRPr="000F6CAD" w:rsidRDefault="00594957"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5EA92AF" w14:textId="77777777" w:rsidR="00594957" w:rsidRPr="000F6CAD" w:rsidRDefault="00594957" w:rsidP="007B5A43">
            <w:pPr>
              <w:spacing w:line="480" w:lineRule="auto"/>
              <w:jc w:val="center"/>
              <w:rPr>
                <w:sz w:val="24"/>
                <w:szCs w:val="28"/>
              </w:rPr>
            </w:pPr>
          </w:p>
        </w:tc>
      </w:tr>
    </w:tbl>
    <w:p w14:paraId="7B867EA8" w14:textId="77777777" w:rsidR="00CD1928" w:rsidRPr="000F6CAD" w:rsidRDefault="00CD1928"/>
    <w:p w14:paraId="71B5FA0D" w14:textId="77777777" w:rsidR="00CD1928" w:rsidRPr="000F6CAD" w:rsidRDefault="00CD1928"/>
    <w:p w14:paraId="4B1536D9" w14:textId="77777777" w:rsidR="00CD1928" w:rsidRPr="000F6CAD" w:rsidRDefault="00CD1928">
      <w:pPr>
        <w:sectPr w:rsidR="00CD1928" w:rsidRPr="000F6CAD">
          <w:headerReference w:type="default" r:id="rId8"/>
          <w:footerReference w:type="even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07E611F4" w14:textId="77777777" w:rsidR="00CD1928" w:rsidRPr="000F6CAD" w:rsidRDefault="00CD1928" w:rsidP="0009680D">
      <w:pPr>
        <w:jc w:val="center"/>
        <w:rPr>
          <w:rFonts w:eastAsia="黑体"/>
          <w:b/>
          <w:sz w:val="28"/>
          <w:szCs w:val="28"/>
        </w:rPr>
      </w:pPr>
      <w:bookmarkStart w:id="0" w:name="_Toc258511372"/>
      <w:r w:rsidRPr="000F6CAD">
        <w:rPr>
          <w:rFonts w:eastAsia="黑体"/>
          <w:b/>
          <w:sz w:val="28"/>
          <w:szCs w:val="28"/>
        </w:rPr>
        <w:lastRenderedPageBreak/>
        <w:t>目</w:t>
      </w:r>
      <w:r w:rsidRPr="000F6CAD">
        <w:rPr>
          <w:rFonts w:eastAsia="黑体"/>
          <w:b/>
          <w:sz w:val="28"/>
          <w:szCs w:val="28"/>
        </w:rPr>
        <w:t xml:space="preserve">  </w:t>
      </w:r>
      <w:r w:rsidRPr="000F6CAD">
        <w:rPr>
          <w:rFonts w:eastAsia="黑体"/>
          <w:b/>
          <w:sz w:val="28"/>
          <w:szCs w:val="28"/>
        </w:rPr>
        <w:t>录</w:t>
      </w:r>
      <w:bookmarkEnd w:id="0"/>
    </w:p>
    <w:p w14:paraId="204B7F6E" w14:textId="77777777" w:rsidR="00BC1B63" w:rsidRPr="00357F3D" w:rsidRDefault="00CD1928">
      <w:pPr>
        <w:pStyle w:val="12"/>
        <w:rPr>
          <w:rFonts w:ascii="等线" w:eastAsia="等线" w:hAnsi="等线"/>
          <w:noProof/>
          <w:szCs w:val="22"/>
        </w:rPr>
      </w:pPr>
      <w:r w:rsidRPr="000F6CAD">
        <w:rPr>
          <w:color w:val="FF0000"/>
        </w:rPr>
        <w:fldChar w:fldCharType="begin"/>
      </w:r>
      <w:r w:rsidRPr="000F6CAD">
        <w:rPr>
          <w:color w:val="FF0000"/>
        </w:rPr>
        <w:instrText xml:space="preserve"> TOC \o "1-4" \h \z \u </w:instrText>
      </w:r>
      <w:r w:rsidRPr="000F6CAD">
        <w:rPr>
          <w:color w:val="FF0000"/>
        </w:rPr>
        <w:fldChar w:fldCharType="separate"/>
      </w:r>
      <w:hyperlink w:anchor="_Toc166175466" w:history="1">
        <w:r w:rsidR="00BC1B63" w:rsidRPr="0066539D">
          <w:rPr>
            <w:rStyle w:val="a4"/>
            <w:noProof/>
          </w:rPr>
          <w:t>1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实验要求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_Toc166175466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1</w:t>
        </w:r>
        <w:r w:rsidR="00BC1B63">
          <w:rPr>
            <w:noProof/>
            <w:webHidden/>
          </w:rPr>
          <w:fldChar w:fldCharType="end"/>
        </w:r>
      </w:hyperlink>
    </w:p>
    <w:p w14:paraId="0B6464DF" w14:textId="77777777" w:rsidR="00BC1B63" w:rsidRPr="00357F3D" w:rsidRDefault="00000000">
      <w:pPr>
        <w:pStyle w:val="12"/>
        <w:rPr>
          <w:rFonts w:ascii="等线" w:eastAsia="等线" w:hAnsi="等线"/>
          <w:noProof/>
          <w:szCs w:val="22"/>
        </w:rPr>
      </w:pPr>
      <w:hyperlink w:anchor="_Toc166175467" w:history="1">
        <w:r w:rsidR="00BC1B63" w:rsidRPr="0066539D">
          <w:rPr>
            <w:rStyle w:val="a4"/>
            <w:noProof/>
          </w:rPr>
          <w:t>2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待求解问题描述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_Toc166175467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1</w:t>
        </w:r>
        <w:r w:rsidR="00BC1B63">
          <w:rPr>
            <w:noProof/>
            <w:webHidden/>
          </w:rPr>
          <w:fldChar w:fldCharType="end"/>
        </w:r>
      </w:hyperlink>
    </w:p>
    <w:p w14:paraId="257E848C" w14:textId="77777777" w:rsidR="00BC1B63" w:rsidRPr="00357F3D" w:rsidRDefault="00000000">
      <w:pPr>
        <w:pStyle w:val="12"/>
        <w:rPr>
          <w:rFonts w:ascii="等线" w:eastAsia="等线" w:hAnsi="等线"/>
          <w:noProof/>
          <w:szCs w:val="22"/>
        </w:rPr>
      </w:pPr>
      <w:hyperlink w:anchor="_Toc166175468" w:history="1">
        <w:r w:rsidR="00BC1B63" w:rsidRPr="0066539D">
          <w:rPr>
            <w:rStyle w:val="a4"/>
            <w:noProof/>
          </w:rPr>
          <w:t>3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算法与数据结构设计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_Toc166175468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1</w:t>
        </w:r>
        <w:r w:rsidR="00BC1B63">
          <w:rPr>
            <w:noProof/>
            <w:webHidden/>
          </w:rPr>
          <w:fldChar w:fldCharType="end"/>
        </w:r>
      </w:hyperlink>
    </w:p>
    <w:p w14:paraId="01AFB7EB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69" w:history="1">
        <w:r w:rsidR="00BC1B63" w:rsidRPr="0066539D">
          <w:rPr>
            <w:rStyle w:val="a4"/>
            <w:noProof/>
          </w:rPr>
          <w:t>3.1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设计思路与算法流程图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_Toc166175469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1</w:t>
        </w:r>
        <w:r w:rsidR="00BC1B63">
          <w:rPr>
            <w:noProof/>
            <w:webHidden/>
          </w:rPr>
          <w:fldChar w:fldCharType="end"/>
        </w:r>
      </w:hyperlink>
    </w:p>
    <w:p w14:paraId="4D2F69AB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70" w:history="1">
        <w:r w:rsidR="00BC1B63" w:rsidRPr="0066539D">
          <w:rPr>
            <w:rStyle w:val="a4"/>
            <w:noProof/>
          </w:rPr>
          <w:t>3.2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数据结构设计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_Toc166175470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1</w:t>
        </w:r>
        <w:r w:rsidR="00BC1B63">
          <w:rPr>
            <w:noProof/>
            <w:webHidden/>
          </w:rPr>
          <w:fldChar w:fldCharType="end"/>
        </w:r>
      </w:hyperlink>
    </w:p>
    <w:p w14:paraId="2EF5A0E9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71" w:history="1">
        <w:r w:rsidR="00BC1B63" w:rsidRPr="0066539D">
          <w:rPr>
            <w:rStyle w:val="a4"/>
            <w:noProof/>
          </w:rPr>
          <w:t>3.3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算法时间复杂度分析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_Toc166175471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1</w:t>
        </w:r>
        <w:r w:rsidR="00BC1B63">
          <w:rPr>
            <w:noProof/>
            <w:webHidden/>
          </w:rPr>
          <w:fldChar w:fldCharType="end"/>
        </w:r>
      </w:hyperlink>
    </w:p>
    <w:p w14:paraId="202AE8AF" w14:textId="77777777" w:rsidR="00BC1B63" w:rsidRPr="00357F3D" w:rsidRDefault="00000000">
      <w:pPr>
        <w:pStyle w:val="12"/>
        <w:rPr>
          <w:rFonts w:ascii="等线" w:eastAsia="等线" w:hAnsi="等线"/>
          <w:noProof/>
          <w:szCs w:val="22"/>
        </w:rPr>
      </w:pPr>
      <w:hyperlink w:anchor="_Toc166175472" w:history="1">
        <w:r w:rsidR="00BC1B63" w:rsidRPr="0066539D">
          <w:rPr>
            <w:rStyle w:val="a4"/>
            <w:noProof/>
          </w:rPr>
          <w:t>4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实验与测试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_Toc166175472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1</w:t>
        </w:r>
        <w:r w:rsidR="00BC1B63">
          <w:rPr>
            <w:noProof/>
            <w:webHidden/>
          </w:rPr>
          <w:fldChar w:fldCharType="end"/>
        </w:r>
      </w:hyperlink>
    </w:p>
    <w:p w14:paraId="292D337A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73" w:history="1">
        <w:r w:rsidR="00BC1B63" w:rsidRPr="0066539D">
          <w:rPr>
            <w:rStyle w:val="a4"/>
            <w:noProof/>
          </w:rPr>
          <w:t>4.1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读取文本文件并展示有向图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_Toc166175473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2</w:t>
        </w:r>
        <w:r w:rsidR="00BC1B63">
          <w:rPr>
            <w:noProof/>
            <w:webHidden/>
          </w:rPr>
          <w:fldChar w:fldCharType="end"/>
        </w:r>
      </w:hyperlink>
    </w:p>
    <w:p w14:paraId="461CA81C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74" w:history="1">
        <w:r w:rsidR="00BC1B63" w:rsidRPr="0066539D">
          <w:rPr>
            <w:rStyle w:val="a4"/>
            <w:noProof/>
          </w:rPr>
          <w:t>4.2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查询桥接词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_Toc166175474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2</w:t>
        </w:r>
        <w:r w:rsidR="00BC1B63">
          <w:rPr>
            <w:noProof/>
            <w:webHidden/>
          </w:rPr>
          <w:fldChar w:fldCharType="end"/>
        </w:r>
      </w:hyperlink>
    </w:p>
    <w:p w14:paraId="546A1D60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75" w:history="1">
        <w:r w:rsidR="00BC1B63" w:rsidRPr="0066539D">
          <w:rPr>
            <w:rStyle w:val="a4"/>
            <w:noProof/>
          </w:rPr>
          <w:t>4.3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根据桥接词生成新文本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_Toc166175475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2</w:t>
        </w:r>
        <w:r w:rsidR="00BC1B63">
          <w:rPr>
            <w:noProof/>
            <w:webHidden/>
          </w:rPr>
          <w:fldChar w:fldCharType="end"/>
        </w:r>
      </w:hyperlink>
    </w:p>
    <w:p w14:paraId="05F5D89A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76" w:history="1">
        <w:r w:rsidR="00BC1B63" w:rsidRPr="0066539D">
          <w:rPr>
            <w:rStyle w:val="a4"/>
            <w:noProof/>
          </w:rPr>
          <w:t>4.4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计算最短路径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_Toc166175476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3</w:t>
        </w:r>
        <w:r w:rsidR="00BC1B63">
          <w:rPr>
            <w:noProof/>
            <w:webHidden/>
          </w:rPr>
          <w:fldChar w:fldCharType="end"/>
        </w:r>
      </w:hyperlink>
    </w:p>
    <w:p w14:paraId="43832E90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77" w:history="1">
        <w:r w:rsidR="00BC1B63" w:rsidRPr="0066539D">
          <w:rPr>
            <w:rStyle w:val="a4"/>
            <w:noProof/>
          </w:rPr>
          <w:t>4.5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随机游走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_Toc166175477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3</w:t>
        </w:r>
        <w:r w:rsidR="00BC1B63">
          <w:rPr>
            <w:noProof/>
            <w:webHidden/>
          </w:rPr>
          <w:fldChar w:fldCharType="end"/>
        </w:r>
      </w:hyperlink>
    </w:p>
    <w:p w14:paraId="1A9E2102" w14:textId="77777777" w:rsidR="00BC1B63" w:rsidRPr="00357F3D" w:rsidRDefault="00000000">
      <w:pPr>
        <w:pStyle w:val="12"/>
        <w:rPr>
          <w:rFonts w:ascii="等线" w:eastAsia="等线" w:hAnsi="等线"/>
          <w:noProof/>
          <w:szCs w:val="22"/>
        </w:rPr>
      </w:pPr>
      <w:hyperlink w:anchor="_Toc166175478" w:history="1">
        <w:r w:rsidR="00BC1B63" w:rsidRPr="0066539D">
          <w:rPr>
            <w:rStyle w:val="a4"/>
            <w:noProof/>
          </w:rPr>
          <w:t>5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编程语言与开发环境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_Toc166175478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3</w:t>
        </w:r>
        <w:r w:rsidR="00BC1B63">
          <w:rPr>
            <w:noProof/>
            <w:webHidden/>
          </w:rPr>
          <w:fldChar w:fldCharType="end"/>
        </w:r>
      </w:hyperlink>
    </w:p>
    <w:p w14:paraId="3F650346" w14:textId="77777777" w:rsidR="00BC1B63" w:rsidRPr="00357F3D" w:rsidRDefault="00000000">
      <w:pPr>
        <w:pStyle w:val="12"/>
        <w:rPr>
          <w:rFonts w:ascii="等线" w:eastAsia="等线" w:hAnsi="等线"/>
          <w:noProof/>
          <w:szCs w:val="22"/>
        </w:rPr>
      </w:pPr>
      <w:hyperlink w:anchor="_Toc166175479" w:history="1">
        <w:r w:rsidR="00BC1B63" w:rsidRPr="0066539D">
          <w:rPr>
            <w:rStyle w:val="a4"/>
            <w:noProof/>
          </w:rPr>
          <w:t>6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结对编程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_Toc166175479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3</w:t>
        </w:r>
        <w:r w:rsidR="00BC1B63">
          <w:rPr>
            <w:noProof/>
            <w:webHidden/>
          </w:rPr>
          <w:fldChar w:fldCharType="end"/>
        </w:r>
      </w:hyperlink>
    </w:p>
    <w:p w14:paraId="213B5B17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80" w:history="1">
        <w:r w:rsidR="00BC1B63" w:rsidRPr="0066539D">
          <w:rPr>
            <w:rStyle w:val="a4"/>
            <w:noProof/>
          </w:rPr>
          <w:t>6.1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分组依据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_Toc166175480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3</w:t>
        </w:r>
        <w:r w:rsidR="00BC1B63">
          <w:rPr>
            <w:noProof/>
            <w:webHidden/>
          </w:rPr>
          <w:fldChar w:fldCharType="end"/>
        </w:r>
      </w:hyperlink>
    </w:p>
    <w:p w14:paraId="7D223FD8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81" w:history="1">
        <w:r w:rsidR="00BC1B63" w:rsidRPr="0066539D">
          <w:rPr>
            <w:rStyle w:val="a4"/>
            <w:noProof/>
          </w:rPr>
          <w:t>6.2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角色切换与任务分工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_Toc166175481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3</w:t>
        </w:r>
        <w:r w:rsidR="00BC1B63">
          <w:rPr>
            <w:noProof/>
            <w:webHidden/>
          </w:rPr>
          <w:fldChar w:fldCharType="end"/>
        </w:r>
      </w:hyperlink>
    </w:p>
    <w:p w14:paraId="25F82E0B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82" w:history="1">
        <w:r w:rsidR="00BC1B63" w:rsidRPr="0066539D">
          <w:rPr>
            <w:rStyle w:val="a4"/>
            <w:noProof/>
          </w:rPr>
          <w:t>6.3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工作照片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_Toc166175482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4</w:t>
        </w:r>
        <w:r w:rsidR="00BC1B63">
          <w:rPr>
            <w:noProof/>
            <w:webHidden/>
          </w:rPr>
          <w:fldChar w:fldCharType="end"/>
        </w:r>
      </w:hyperlink>
    </w:p>
    <w:p w14:paraId="3D0B171D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83" w:history="1">
        <w:r w:rsidR="00BC1B63" w:rsidRPr="0066539D">
          <w:rPr>
            <w:rStyle w:val="a4"/>
            <w:noProof/>
          </w:rPr>
          <w:t>6.4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工作日志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_Toc166175483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4</w:t>
        </w:r>
        <w:r w:rsidR="00BC1B63">
          <w:rPr>
            <w:noProof/>
            <w:webHidden/>
          </w:rPr>
          <w:fldChar w:fldCharType="end"/>
        </w:r>
      </w:hyperlink>
    </w:p>
    <w:p w14:paraId="6D82996F" w14:textId="77777777" w:rsidR="00BC1B63" w:rsidRPr="00357F3D" w:rsidRDefault="00000000">
      <w:pPr>
        <w:pStyle w:val="12"/>
        <w:rPr>
          <w:rFonts w:ascii="等线" w:eastAsia="等线" w:hAnsi="等线"/>
          <w:noProof/>
          <w:szCs w:val="22"/>
        </w:rPr>
      </w:pPr>
      <w:hyperlink w:anchor="_Toc166175484" w:history="1">
        <w:r w:rsidR="00BC1B63" w:rsidRPr="0066539D">
          <w:rPr>
            <w:rStyle w:val="a4"/>
            <w:noProof/>
          </w:rPr>
          <w:t>7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Git</w:t>
        </w:r>
        <w:r w:rsidR="00BC1B63" w:rsidRPr="0066539D">
          <w:rPr>
            <w:rStyle w:val="a4"/>
            <w:noProof/>
          </w:rPr>
          <w:t>操作过程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_Toc166175484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4</w:t>
        </w:r>
        <w:r w:rsidR="00BC1B63">
          <w:rPr>
            <w:noProof/>
            <w:webHidden/>
          </w:rPr>
          <w:fldChar w:fldCharType="end"/>
        </w:r>
      </w:hyperlink>
    </w:p>
    <w:p w14:paraId="464538BA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85" w:history="1">
        <w:r w:rsidR="00BC1B63" w:rsidRPr="0066539D">
          <w:rPr>
            <w:rStyle w:val="a4"/>
            <w:noProof/>
          </w:rPr>
          <w:t>7.1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实验场景</w:t>
        </w:r>
        <w:r w:rsidR="00BC1B63" w:rsidRPr="0066539D">
          <w:rPr>
            <w:rStyle w:val="a4"/>
            <w:noProof/>
          </w:rPr>
          <w:t>(1)</w:t>
        </w:r>
        <w:r w:rsidR="00BC1B63" w:rsidRPr="0066539D">
          <w:rPr>
            <w:rStyle w:val="a4"/>
            <w:noProof/>
          </w:rPr>
          <w:t>：仓库创建与提交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_Toc166175485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4</w:t>
        </w:r>
        <w:r w:rsidR="00BC1B63">
          <w:rPr>
            <w:noProof/>
            <w:webHidden/>
          </w:rPr>
          <w:fldChar w:fldCharType="end"/>
        </w:r>
      </w:hyperlink>
    </w:p>
    <w:p w14:paraId="689E05B8" w14:textId="77777777" w:rsidR="00BC1B63" w:rsidRPr="00357F3D" w:rsidRDefault="00000000">
      <w:pPr>
        <w:pStyle w:val="22"/>
        <w:tabs>
          <w:tab w:val="left" w:pos="1260"/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166175486" w:history="1">
        <w:r w:rsidR="00BC1B63" w:rsidRPr="0066539D">
          <w:rPr>
            <w:rStyle w:val="a4"/>
            <w:noProof/>
          </w:rPr>
          <w:t>7.2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实验场景</w:t>
        </w:r>
        <w:r w:rsidR="00BC1B63" w:rsidRPr="0066539D">
          <w:rPr>
            <w:rStyle w:val="a4"/>
            <w:noProof/>
          </w:rPr>
          <w:t>(2)</w:t>
        </w:r>
        <w:r w:rsidR="00BC1B63" w:rsidRPr="0066539D">
          <w:rPr>
            <w:rStyle w:val="a4"/>
            <w:noProof/>
          </w:rPr>
          <w:t>：分支管理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_Toc166175486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4</w:t>
        </w:r>
        <w:r w:rsidR="00BC1B63">
          <w:rPr>
            <w:noProof/>
            <w:webHidden/>
          </w:rPr>
          <w:fldChar w:fldCharType="end"/>
        </w:r>
      </w:hyperlink>
    </w:p>
    <w:p w14:paraId="114E4EFF" w14:textId="77777777" w:rsidR="00BC1B63" w:rsidRPr="00357F3D" w:rsidRDefault="00000000">
      <w:pPr>
        <w:pStyle w:val="12"/>
        <w:rPr>
          <w:rFonts w:ascii="等线" w:eastAsia="等线" w:hAnsi="等线"/>
          <w:noProof/>
          <w:szCs w:val="22"/>
        </w:rPr>
      </w:pPr>
      <w:hyperlink w:anchor="_Toc166175487" w:history="1">
        <w:r w:rsidR="00BC1B63" w:rsidRPr="0066539D">
          <w:rPr>
            <w:rStyle w:val="a4"/>
            <w:noProof/>
          </w:rPr>
          <w:t>8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在</w:t>
        </w:r>
        <w:r w:rsidR="00BC1B63" w:rsidRPr="0066539D">
          <w:rPr>
            <w:rStyle w:val="a4"/>
            <w:noProof/>
          </w:rPr>
          <w:t>IDE</w:t>
        </w:r>
        <w:r w:rsidR="00BC1B63" w:rsidRPr="0066539D">
          <w:rPr>
            <w:rStyle w:val="a4"/>
            <w:noProof/>
          </w:rPr>
          <w:t>中使用</w:t>
        </w:r>
        <w:r w:rsidR="00BC1B63" w:rsidRPr="0066539D">
          <w:rPr>
            <w:rStyle w:val="a4"/>
            <w:noProof/>
          </w:rPr>
          <w:t>Git Plugin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_Toc166175487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4</w:t>
        </w:r>
        <w:r w:rsidR="00BC1B63">
          <w:rPr>
            <w:noProof/>
            <w:webHidden/>
          </w:rPr>
          <w:fldChar w:fldCharType="end"/>
        </w:r>
      </w:hyperlink>
    </w:p>
    <w:p w14:paraId="04393660" w14:textId="77777777" w:rsidR="00BC1B63" w:rsidRPr="00357F3D" w:rsidRDefault="00000000">
      <w:pPr>
        <w:pStyle w:val="12"/>
        <w:rPr>
          <w:rFonts w:ascii="等线" w:eastAsia="等线" w:hAnsi="等线"/>
          <w:noProof/>
          <w:szCs w:val="22"/>
        </w:rPr>
      </w:pPr>
      <w:hyperlink w:anchor="_Toc166175488" w:history="1">
        <w:r w:rsidR="00BC1B63" w:rsidRPr="0066539D">
          <w:rPr>
            <w:rStyle w:val="a4"/>
            <w:noProof/>
          </w:rPr>
          <w:t>9</w:t>
        </w:r>
        <w:r w:rsidR="00BC1B63" w:rsidRPr="00357F3D">
          <w:rPr>
            <w:rFonts w:ascii="等线" w:eastAsia="等线" w:hAnsi="等线"/>
            <w:noProof/>
            <w:szCs w:val="22"/>
          </w:rPr>
          <w:tab/>
        </w:r>
        <w:r w:rsidR="00BC1B63" w:rsidRPr="0066539D">
          <w:rPr>
            <w:rStyle w:val="a4"/>
            <w:noProof/>
          </w:rPr>
          <w:t>小结</w:t>
        </w:r>
        <w:r w:rsidR="00BC1B63">
          <w:rPr>
            <w:noProof/>
            <w:webHidden/>
          </w:rPr>
          <w:tab/>
        </w:r>
        <w:r w:rsidR="00BC1B63">
          <w:rPr>
            <w:noProof/>
            <w:webHidden/>
          </w:rPr>
          <w:fldChar w:fldCharType="begin"/>
        </w:r>
        <w:r w:rsidR="00BC1B63">
          <w:rPr>
            <w:noProof/>
            <w:webHidden/>
          </w:rPr>
          <w:instrText xml:space="preserve"> PAGEREF _Toc166175488 \h </w:instrText>
        </w:r>
        <w:r w:rsidR="00BC1B63">
          <w:rPr>
            <w:noProof/>
            <w:webHidden/>
          </w:rPr>
        </w:r>
        <w:r w:rsidR="00BC1B63">
          <w:rPr>
            <w:noProof/>
            <w:webHidden/>
          </w:rPr>
          <w:fldChar w:fldCharType="separate"/>
        </w:r>
        <w:r w:rsidR="00BC1B63">
          <w:rPr>
            <w:noProof/>
            <w:webHidden/>
          </w:rPr>
          <w:t>4</w:t>
        </w:r>
        <w:r w:rsidR="00BC1B63">
          <w:rPr>
            <w:noProof/>
            <w:webHidden/>
          </w:rPr>
          <w:fldChar w:fldCharType="end"/>
        </w:r>
      </w:hyperlink>
    </w:p>
    <w:p w14:paraId="21E7BB06" w14:textId="77777777" w:rsidR="00CD1928" w:rsidRPr="000F6CAD" w:rsidRDefault="00CD1928">
      <w:pPr>
        <w:rPr>
          <w:color w:val="FF0000"/>
        </w:rPr>
      </w:pPr>
      <w:r w:rsidRPr="000F6CAD">
        <w:rPr>
          <w:color w:val="FF0000"/>
        </w:rPr>
        <w:fldChar w:fldCharType="end"/>
      </w:r>
    </w:p>
    <w:p w14:paraId="51FE86DB" w14:textId="77777777" w:rsidR="00CD1928" w:rsidRPr="000F6CAD" w:rsidRDefault="00CD1928">
      <w:pPr>
        <w:rPr>
          <w:color w:val="FF0000"/>
        </w:rPr>
      </w:pPr>
      <w:r w:rsidRPr="000F6CAD">
        <w:rPr>
          <w:color w:val="FF0000"/>
          <w:highlight w:val="yellow"/>
        </w:rPr>
        <w:t>[</w:t>
      </w:r>
      <w:r w:rsidR="00714DC3">
        <w:rPr>
          <w:color w:val="FF0000"/>
          <w:highlight w:val="yellow"/>
        </w:rPr>
        <w:t>文档全部完成之后，请</w:t>
      </w:r>
      <w:r w:rsidR="00714DC3">
        <w:rPr>
          <w:rFonts w:hint="eastAsia"/>
          <w:color w:val="FF0000"/>
          <w:highlight w:val="yellow"/>
        </w:rPr>
        <w:t>在</w:t>
      </w:r>
      <w:r w:rsidRPr="000F6CAD">
        <w:rPr>
          <w:color w:val="FF0000"/>
          <w:highlight w:val="yellow"/>
        </w:rPr>
        <w:t>上述区域</w:t>
      </w:r>
      <w:r w:rsidR="00714DC3">
        <w:rPr>
          <w:rFonts w:hint="eastAsia"/>
          <w:color w:val="FF0000"/>
          <w:highlight w:val="yellow"/>
        </w:rPr>
        <w:t>点击右键，选择“更新域”，在打开的对话框中选择“更新整个目录”</w:t>
      </w:r>
      <w:r w:rsidRPr="000F6CAD">
        <w:rPr>
          <w:color w:val="FF0000"/>
          <w:highlight w:val="yellow"/>
        </w:rPr>
        <w:t>]</w:t>
      </w:r>
    </w:p>
    <w:p w14:paraId="2C8869CF" w14:textId="77777777" w:rsidR="00CD1928" w:rsidRPr="000F6CAD" w:rsidRDefault="00CD1928"/>
    <w:p w14:paraId="084FF368" w14:textId="77777777" w:rsidR="00CD1928" w:rsidRPr="000F6CAD" w:rsidRDefault="00CD1928">
      <w:pPr>
        <w:sectPr w:rsidR="00CD1928" w:rsidRPr="000F6CAD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7E39A203" w14:textId="77777777" w:rsidR="00303AC9" w:rsidRDefault="00303AC9">
      <w:pPr>
        <w:pStyle w:val="1"/>
        <w:numPr>
          <w:ilvl w:val="0"/>
          <w:numId w:val="2"/>
        </w:numPr>
        <w:rPr>
          <w:sz w:val="32"/>
          <w:szCs w:val="32"/>
          <w:lang w:eastAsia="zh-CN"/>
        </w:rPr>
      </w:pPr>
      <w:bookmarkStart w:id="1" w:name="_Toc166175466"/>
      <w:bookmarkStart w:id="2" w:name="_Toc258511502"/>
      <w:r>
        <w:rPr>
          <w:rFonts w:hint="eastAsia"/>
          <w:sz w:val="32"/>
          <w:szCs w:val="32"/>
          <w:lang w:eastAsia="zh-CN"/>
        </w:rPr>
        <w:lastRenderedPageBreak/>
        <w:t>实验要求</w:t>
      </w:r>
      <w:bookmarkEnd w:id="1"/>
    </w:p>
    <w:p w14:paraId="04094701" w14:textId="4AE59B40" w:rsidR="00CF7AF4" w:rsidRPr="00CF7AF4" w:rsidRDefault="0070031A" w:rsidP="0070031A">
      <w:pPr>
        <w:ind w:leftChars="200" w:left="420"/>
        <w:rPr>
          <w:lang w:val="x-none"/>
        </w:rPr>
      </w:pPr>
      <w:r w:rsidRPr="0070031A">
        <w:rPr>
          <w:rFonts w:hint="eastAsia"/>
          <w:lang w:val="x-none"/>
        </w:rPr>
        <w:t>开发一个程序，实现从文本文件中读取数据并根据要求生成图结构，输出该图结构，并在其上进行一系列计算操作，实时展示各操作的结果。</w:t>
      </w:r>
      <w:r>
        <w:rPr>
          <w:rFonts w:hint="eastAsia"/>
          <w:lang w:val="x-none"/>
        </w:rPr>
        <w:t>开发程序以命令行方式运行。</w:t>
      </w:r>
    </w:p>
    <w:p w14:paraId="72F592DA" w14:textId="77777777" w:rsidR="00CD1928" w:rsidRDefault="00303AC9">
      <w:pPr>
        <w:pStyle w:val="1"/>
        <w:numPr>
          <w:ilvl w:val="0"/>
          <w:numId w:val="2"/>
        </w:numPr>
        <w:rPr>
          <w:sz w:val="32"/>
          <w:szCs w:val="32"/>
          <w:lang w:eastAsia="zh-CN"/>
        </w:rPr>
      </w:pPr>
      <w:bookmarkStart w:id="3" w:name="_Toc166175467"/>
      <w:r>
        <w:rPr>
          <w:rFonts w:hint="eastAsia"/>
          <w:sz w:val="32"/>
          <w:szCs w:val="32"/>
          <w:lang w:eastAsia="zh-CN"/>
        </w:rPr>
        <w:t>待求解</w:t>
      </w:r>
      <w:proofErr w:type="spellStart"/>
      <w:r w:rsidR="006B02F0" w:rsidRPr="000F6CAD">
        <w:rPr>
          <w:sz w:val="32"/>
          <w:szCs w:val="32"/>
        </w:rPr>
        <w:t>问题描述</w:t>
      </w:r>
      <w:bookmarkEnd w:id="3"/>
      <w:proofErr w:type="spellEnd"/>
    </w:p>
    <w:p w14:paraId="253DEF59" w14:textId="075B5FF9" w:rsidR="0070031A" w:rsidRDefault="0070031A" w:rsidP="00060706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）</w:t>
      </w:r>
      <w:r w:rsidR="004E42D2">
        <w:rPr>
          <w:rFonts w:hint="eastAsia"/>
          <w:lang w:val="x-none"/>
        </w:rPr>
        <w:t>功能</w:t>
      </w: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：</w:t>
      </w:r>
      <w:r>
        <w:t>读入文本并生成有向图</w:t>
      </w:r>
    </w:p>
    <w:p w14:paraId="3EEC55EE" w14:textId="67E37D02" w:rsidR="0070031A" w:rsidRDefault="0070031A" w:rsidP="00060706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输入数据：用户提供的文本文件。</w:t>
      </w:r>
    </w:p>
    <w:p w14:paraId="37A2D27D" w14:textId="29C43472" w:rsidR="0070031A" w:rsidRDefault="0070031A" w:rsidP="00060706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约束条件：仅读取文本文件中的英文大小写字母，将其他任何标点符号，包括换行</w:t>
      </w:r>
      <w:r>
        <w:rPr>
          <w:rFonts w:hint="eastAsia"/>
          <w:lang w:val="x-none"/>
        </w:rPr>
        <w:t>/</w:t>
      </w:r>
      <w:proofErr w:type="spellStart"/>
      <w:r>
        <w:rPr>
          <w:rFonts w:hint="eastAsia"/>
          <w:lang w:val="x-none"/>
        </w:rPr>
        <w:t>回车符作为空格</w:t>
      </w:r>
      <w:proofErr w:type="spellEnd"/>
      <w:r>
        <w:rPr>
          <w:rFonts w:hint="eastAsia"/>
          <w:lang w:val="x-none"/>
        </w:rPr>
        <w:t>。</w:t>
      </w:r>
    </w:p>
    <w:p w14:paraId="55AAEFC3" w14:textId="5B046041" w:rsidR="0070031A" w:rsidRDefault="0070031A" w:rsidP="00060706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输出数据：</w:t>
      </w:r>
      <w:r w:rsidR="004E42D2">
        <w:rPr>
          <w:rFonts w:hint="eastAsia"/>
          <w:lang w:val="x-none"/>
        </w:rPr>
        <w:t>以文本中单词作为结点的有向图，若单词相邻出现，则对应结点间有一条边，边的权重会两单词相邻出现的次数。</w:t>
      </w:r>
    </w:p>
    <w:p w14:paraId="20EF2D94" w14:textId="761F9B68" w:rsidR="004E42D2" w:rsidRDefault="004E42D2" w:rsidP="00060706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2</w:t>
      </w:r>
      <w:r>
        <w:rPr>
          <w:rFonts w:hint="eastAsia"/>
          <w:lang w:val="x-none"/>
        </w:rPr>
        <w:t>）功能</w:t>
      </w:r>
      <w:r>
        <w:rPr>
          <w:rFonts w:hint="eastAsia"/>
          <w:lang w:val="x-none"/>
        </w:rPr>
        <w:t>2</w:t>
      </w:r>
      <w:r>
        <w:rPr>
          <w:rFonts w:hint="eastAsia"/>
          <w:lang w:val="x-none"/>
        </w:rPr>
        <w:t>：展示有向图</w:t>
      </w:r>
    </w:p>
    <w:p w14:paraId="77A9A2DE" w14:textId="4561FE0E" w:rsidR="004E42D2" w:rsidRDefault="004E42D2" w:rsidP="00060706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展示功能</w:t>
      </w: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得到的有向图。可调用外部</w:t>
      </w:r>
      <w:proofErr w:type="spellStart"/>
      <w:r>
        <w:rPr>
          <w:rFonts w:hint="eastAsia"/>
          <w:lang w:val="x-none"/>
        </w:rPr>
        <w:t>API</w:t>
      </w:r>
      <w:r>
        <w:rPr>
          <w:rFonts w:hint="eastAsia"/>
          <w:lang w:val="x-none"/>
        </w:rPr>
        <w:t>来自动生成有向图保存到磁盘</w:t>
      </w:r>
      <w:proofErr w:type="spellEnd"/>
      <w:r w:rsidR="00EE17BA">
        <w:rPr>
          <w:rFonts w:hint="eastAsia"/>
          <w:lang w:val="x-none"/>
        </w:rPr>
        <w:t>（可选）。</w:t>
      </w:r>
    </w:p>
    <w:p w14:paraId="74D6679C" w14:textId="65A8B838" w:rsidR="004E42D2" w:rsidRDefault="004E42D2" w:rsidP="00060706">
      <w:pPr>
        <w:ind w:leftChars="200" w:left="420"/>
      </w:pPr>
      <w:r>
        <w:rPr>
          <w:rFonts w:hint="eastAsia"/>
          <w:lang w:val="x-none"/>
        </w:rPr>
        <w:t>3</w:t>
      </w:r>
      <w:r>
        <w:rPr>
          <w:rFonts w:hint="eastAsia"/>
          <w:lang w:val="x-none"/>
        </w:rPr>
        <w:t>）功能</w:t>
      </w:r>
      <w:r>
        <w:rPr>
          <w:rFonts w:hint="eastAsia"/>
          <w:lang w:val="x-none"/>
        </w:rPr>
        <w:t>3</w:t>
      </w:r>
      <w:r>
        <w:rPr>
          <w:rFonts w:hint="eastAsia"/>
          <w:lang w:val="x-none"/>
        </w:rPr>
        <w:t>：</w:t>
      </w:r>
      <w:r>
        <w:t>查询桥接词</w:t>
      </w:r>
    </w:p>
    <w:p w14:paraId="6C6E27F6" w14:textId="7F55BD4E" w:rsidR="004E42D2" w:rsidRDefault="004E42D2" w:rsidP="004E42D2">
      <w:pPr>
        <w:ind w:leftChars="200" w:left="420"/>
      </w:pPr>
      <w:r>
        <w:rPr>
          <w:rFonts w:hint="eastAsia"/>
        </w:rPr>
        <w:t>输入数据：用户输入的两个单词</w:t>
      </w:r>
      <w:r w:rsidR="00EE17BA">
        <w:rPr>
          <w:rFonts w:hint="eastAsia"/>
        </w:rPr>
        <w:t>。</w:t>
      </w:r>
    </w:p>
    <w:p w14:paraId="4124EB1B" w14:textId="2DF0861C" w:rsidR="00EE17BA" w:rsidRDefault="00EE17BA" w:rsidP="004E42D2">
      <w:pPr>
        <w:ind w:leftChars="200" w:left="420"/>
      </w:pPr>
      <w:r>
        <w:rPr>
          <w:rFonts w:hint="eastAsia"/>
        </w:rPr>
        <w:t>约束条件：查询输入的两个单词在功能</w:t>
      </w:r>
      <w:r>
        <w:rPr>
          <w:rFonts w:hint="eastAsia"/>
        </w:rPr>
        <w:t>1</w:t>
      </w:r>
      <w:r>
        <w:rPr>
          <w:rFonts w:hint="eastAsia"/>
        </w:rPr>
        <w:t>得到的有向图中的桥接词。</w:t>
      </w:r>
    </w:p>
    <w:p w14:paraId="30F6961A" w14:textId="3136AFC9" w:rsidR="004E42D2" w:rsidRDefault="004E42D2" w:rsidP="00060706">
      <w:pPr>
        <w:ind w:leftChars="200" w:left="420"/>
      </w:pPr>
      <w:r>
        <w:rPr>
          <w:rFonts w:hint="eastAsia"/>
        </w:rPr>
        <w:t>输出数据：当用户输入的任一单词不在有向图中，输出“</w:t>
      </w:r>
      <w:r>
        <w:t>No word1 or word2 in the graph!</w:t>
      </w:r>
      <w:r>
        <w:rPr>
          <w:rFonts w:hint="eastAsia"/>
        </w:rPr>
        <w:t>”</w:t>
      </w:r>
    </w:p>
    <w:p w14:paraId="6623A298" w14:textId="17E95BA6" w:rsidR="004E42D2" w:rsidRDefault="004E42D2" w:rsidP="00060706">
      <w:pPr>
        <w:ind w:leftChars="200" w:left="420"/>
      </w:pPr>
      <w:r>
        <w:rPr>
          <w:rFonts w:hint="eastAsia"/>
        </w:rPr>
        <w:t>当输入的两个单词不存在桥接词时，输出</w:t>
      </w:r>
      <w:r>
        <w:t>“No bridge words from word1 to word2!”</w:t>
      </w:r>
    </w:p>
    <w:p w14:paraId="6E352EAB" w14:textId="35892DDB" w:rsidR="004E42D2" w:rsidRDefault="004E42D2" w:rsidP="00060706">
      <w:pPr>
        <w:ind w:leftChars="200" w:left="420"/>
      </w:pPr>
      <w:r>
        <w:rPr>
          <w:rFonts w:hint="eastAsia"/>
        </w:rPr>
        <w:t>当存在一个或多个桥接词时，输出</w:t>
      </w:r>
      <w:r>
        <w:t>“The bridge words from word1 to word2 are: xxx, xxx, and xxx.”</w:t>
      </w:r>
    </w:p>
    <w:p w14:paraId="600430FB" w14:textId="174C5113" w:rsidR="004E42D2" w:rsidRDefault="004E42D2" w:rsidP="00060706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）功能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根据</w:t>
      </w:r>
      <w:r>
        <w:t>bridge word</w:t>
      </w:r>
      <w:r>
        <w:t>生成新文本</w:t>
      </w:r>
      <w:r w:rsidR="00EE17BA">
        <w:rPr>
          <w:rFonts w:hint="eastAsia"/>
        </w:rPr>
        <w:t>。</w:t>
      </w:r>
    </w:p>
    <w:p w14:paraId="2EB0D84D" w14:textId="65CF0391" w:rsidR="004E42D2" w:rsidRDefault="004E42D2" w:rsidP="00060706">
      <w:pPr>
        <w:ind w:leftChars="200" w:left="420"/>
      </w:pPr>
      <w:r>
        <w:rPr>
          <w:rFonts w:hint="eastAsia"/>
        </w:rPr>
        <w:t>输入数据：用户输入一行新的文本</w:t>
      </w:r>
      <w:r w:rsidR="00EE17BA">
        <w:rPr>
          <w:rFonts w:hint="eastAsia"/>
        </w:rPr>
        <w:t>。</w:t>
      </w:r>
    </w:p>
    <w:p w14:paraId="1CD3DC44" w14:textId="7BB4E5FC" w:rsidR="004E42D2" w:rsidRDefault="00EE17BA" w:rsidP="00060706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约束条件</w:t>
      </w:r>
      <w:r w:rsidR="004E42D2">
        <w:rPr>
          <w:rFonts w:hint="eastAsia"/>
          <w:lang w:val="x-none"/>
        </w:rPr>
        <w:t>：</w:t>
      </w:r>
      <w:r>
        <w:rPr>
          <w:rFonts w:hint="eastAsia"/>
          <w:lang w:val="x-none"/>
        </w:rPr>
        <w:t>利用功能</w:t>
      </w:r>
      <w:r>
        <w:rPr>
          <w:rFonts w:hint="eastAsia"/>
          <w:lang w:val="x-none"/>
        </w:rPr>
        <w:t>3</w:t>
      </w:r>
      <w:r>
        <w:rPr>
          <w:rFonts w:hint="eastAsia"/>
          <w:lang w:val="x-none"/>
        </w:rPr>
        <w:t>，得到新文本中两两相邻单词的桥接词，并将该桥接词插入对应单词之间。当两个单词无桥接词时，不插入；当两个单词存在多个桥接词时，任选一个插入。</w:t>
      </w:r>
    </w:p>
    <w:p w14:paraId="58771445" w14:textId="2A9947B8" w:rsidR="00EE17BA" w:rsidRDefault="00EE17BA" w:rsidP="00060706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输出数据：改动后的一行新文本。</w:t>
      </w:r>
    </w:p>
    <w:p w14:paraId="25970D30" w14:textId="6A0891E8" w:rsidR="00EE17BA" w:rsidRDefault="00EE17BA" w:rsidP="00EE17BA">
      <w:pPr>
        <w:ind w:leftChars="200" w:left="420"/>
      </w:pPr>
      <w:r>
        <w:rPr>
          <w:rFonts w:hint="eastAsia"/>
          <w:lang w:val="x-none"/>
        </w:rPr>
        <w:t>5</w:t>
      </w:r>
      <w:r>
        <w:rPr>
          <w:rFonts w:hint="eastAsia"/>
          <w:lang w:val="x-none"/>
        </w:rPr>
        <w:t>）功能</w:t>
      </w:r>
      <w:r>
        <w:rPr>
          <w:rFonts w:hint="eastAsia"/>
          <w:lang w:val="x-none"/>
        </w:rPr>
        <w:t>5</w:t>
      </w:r>
      <w:r>
        <w:rPr>
          <w:rFonts w:hint="eastAsia"/>
          <w:lang w:val="x-none"/>
        </w:rPr>
        <w:t>：</w:t>
      </w:r>
      <w:r>
        <w:t>计算两个单词之间的最短路径</w:t>
      </w:r>
    </w:p>
    <w:p w14:paraId="55611354" w14:textId="5D1C8E68" w:rsidR="00EE17BA" w:rsidRDefault="00EE17BA" w:rsidP="00EE17BA">
      <w:pPr>
        <w:ind w:leftChars="200" w:left="420"/>
      </w:pPr>
      <w:r>
        <w:rPr>
          <w:rFonts w:hint="eastAsia"/>
        </w:rPr>
        <w:t>输入数据：用户输入的两个单词。</w:t>
      </w:r>
    </w:p>
    <w:p w14:paraId="502E8B2E" w14:textId="0B40B703" w:rsidR="00EE17BA" w:rsidRDefault="00EE17BA" w:rsidP="00EE17BA">
      <w:pPr>
        <w:ind w:leftChars="200" w:left="420"/>
      </w:pPr>
      <w:r>
        <w:rPr>
          <w:rFonts w:hint="eastAsia"/>
        </w:rPr>
        <w:t>输出数据：两个单词在功能</w:t>
      </w:r>
      <w:r>
        <w:rPr>
          <w:rFonts w:hint="eastAsia"/>
        </w:rPr>
        <w:t>1</w:t>
      </w:r>
      <w:r>
        <w:rPr>
          <w:rFonts w:hint="eastAsia"/>
        </w:rPr>
        <w:t>得到的有向图中的最短路径，并展示路径长度。</w:t>
      </w:r>
    </w:p>
    <w:p w14:paraId="08278CF9" w14:textId="68A10316" w:rsidR="00EE17BA" w:rsidRDefault="00EE17BA" w:rsidP="00EE17BA">
      <w:pPr>
        <w:ind w:leftChars="200" w:left="420"/>
      </w:pPr>
      <w:r>
        <w:rPr>
          <w:rFonts w:hint="eastAsia"/>
        </w:rPr>
        <w:t>约束条件：当有多条路径，展示一条即可；当两单词间无路径，提示不可达。</w:t>
      </w:r>
    </w:p>
    <w:p w14:paraId="4870C810" w14:textId="08FF4045" w:rsidR="002E64E4" w:rsidRDefault="002E64E4" w:rsidP="00EE17BA">
      <w:pPr>
        <w:ind w:leftChars="200" w:left="420"/>
      </w:pPr>
      <w:r>
        <w:rPr>
          <w:rFonts w:hint="eastAsia"/>
        </w:rPr>
        <w:t>（可选）</w:t>
      </w:r>
      <w:r>
        <w:t>用户只输入一个单词，则计算该单词到图中其他任一单词的最短路径，并逐项展示。</w:t>
      </w:r>
    </w:p>
    <w:p w14:paraId="1BF8FD36" w14:textId="6F836E7B" w:rsidR="00EE17BA" w:rsidRDefault="00EE17BA" w:rsidP="00EE17BA">
      <w:pPr>
        <w:ind w:leftChars="200" w:left="420"/>
      </w:pPr>
      <w:r>
        <w:rPr>
          <w:rFonts w:hint="eastAsia"/>
        </w:rPr>
        <w:t>6</w:t>
      </w:r>
      <w:r>
        <w:rPr>
          <w:rFonts w:hint="eastAsia"/>
        </w:rPr>
        <w:t>）功能</w:t>
      </w:r>
      <w:r>
        <w:rPr>
          <w:rFonts w:hint="eastAsia"/>
        </w:rPr>
        <w:t>6</w:t>
      </w:r>
      <w:r>
        <w:rPr>
          <w:rFonts w:hint="eastAsia"/>
        </w:rPr>
        <w:t>：随机游走</w:t>
      </w:r>
    </w:p>
    <w:p w14:paraId="45C2E7E7" w14:textId="7285DEBB" w:rsidR="00EE17BA" w:rsidRDefault="002E64E4" w:rsidP="00EE17BA">
      <w:pPr>
        <w:ind w:leftChars="200" w:left="420"/>
      </w:pPr>
      <w:r>
        <w:rPr>
          <w:rFonts w:hint="eastAsia"/>
        </w:rPr>
        <w:t>输入数据：无</w:t>
      </w:r>
    </w:p>
    <w:p w14:paraId="6FA57CFE" w14:textId="55F8D8F7" w:rsidR="002E64E4" w:rsidRDefault="002E64E4" w:rsidP="00EE17BA">
      <w:pPr>
        <w:ind w:leftChars="200" w:left="420"/>
      </w:pPr>
      <w:r>
        <w:rPr>
          <w:rFonts w:hint="eastAsia"/>
        </w:rPr>
        <w:t>输出数据：</w:t>
      </w:r>
      <w:r>
        <w:t>随机的从图中选择一个</w:t>
      </w:r>
      <w:r>
        <w:rPr>
          <w:rFonts w:hint="eastAsia"/>
        </w:rPr>
        <w:t>结点为起点</w:t>
      </w:r>
      <w:r>
        <w:t>，沿出边进行随机遍历，记录经过的所有</w:t>
      </w:r>
      <w:r>
        <w:rPr>
          <w:rFonts w:hint="eastAsia"/>
        </w:rPr>
        <w:t>结</w:t>
      </w:r>
      <w:r>
        <w:t>点和边，直到出现第一条重复的边为止，或者进入的某个</w:t>
      </w:r>
      <w:r>
        <w:rPr>
          <w:rFonts w:hint="eastAsia"/>
        </w:rPr>
        <w:t>结</w:t>
      </w:r>
      <w:r>
        <w:t>点不存在出边为止。</w:t>
      </w:r>
    </w:p>
    <w:p w14:paraId="3358FB27" w14:textId="20003CF0" w:rsidR="002E64E4" w:rsidRPr="00EE17BA" w:rsidRDefault="002E64E4" w:rsidP="00EE17BA">
      <w:pPr>
        <w:ind w:leftChars="200" w:left="420"/>
      </w:pPr>
      <w:r>
        <w:rPr>
          <w:rFonts w:hint="eastAsia"/>
        </w:rPr>
        <w:t>约束条件：</w:t>
      </w:r>
      <w:r>
        <w:t>在遍历过程中，用户可随时停止遍历。</w:t>
      </w:r>
      <w:r>
        <w:rPr>
          <w:rFonts w:hint="eastAsia"/>
        </w:rPr>
        <w:t>将遍历的结点保存为文本文件写入磁盘。</w:t>
      </w:r>
    </w:p>
    <w:p w14:paraId="5770FAE0" w14:textId="77777777" w:rsidR="00CD1928" w:rsidRDefault="006B02F0" w:rsidP="00DA14B3">
      <w:pPr>
        <w:pStyle w:val="1"/>
        <w:numPr>
          <w:ilvl w:val="0"/>
          <w:numId w:val="2"/>
        </w:numPr>
        <w:rPr>
          <w:sz w:val="32"/>
          <w:szCs w:val="32"/>
          <w:lang w:eastAsia="zh-CN"/>
        </w:rPr>
      </w:pPr>
      <w:bookmarkStart w:id="4" w:name="_Toc166175468"/>
      <w:proofErr w:type="spellStart"/>
      <w:r w:rsidRPr="006F6EDF">
        <w:rPr>
          <w:sz w:val="32"/>
          <w:szCs w:val="32"/>
        </w:rPr>
        <w:lastRenderedPageBreak/>
        <w:t>算法</w:t>
      </w:r>
      <w:r w:rsidR="00933726">
        <w:rPr>
          <w:rFonts w:hint="eastAsia"/>
          <w:sz w:val="32"/>
          <w:szCs w:val="32"/>
          <w:lang w:eastAsia="zh-CN"/>
        </w:rPr>
        <w:t>与数据结构</w:t>
      </w:r>
      <w:r w:rsidRPr="006F6EDF">
        <w:rPr>
          <w:sz w:val="32"/>
          <w:szCs w:val="32"/>
        </w:rPr>
        <w:t>设计</w:t>
      </w:r>
      <w:bookmarkEnd w:id="4"/>
      <w:proofErr w:type="spellEnd"/>
    </w:p>
    <w:p w14:paraId="24554E73" w14:textId="77777777" w:rsidR="00CF7AF4" w:rsidRDefault="00CF7AF4" w:rsidP="00CF7AF4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5" w:name="_Toc166175469"/>
      <w:r>
        <w:rPr>
          <w:rFonts w:ascii="Times New Roman" w:hint="eastAsia"/>
          <w:sz w:val="30"/>
          <w:szCs w:val="30"/>
          <w:lang w:eastAsia="zh-CN"/>
        </w:rPr>
        <w:t>设计思路</w:t>
      </w:r>
      <w:r w:rsidR="00CC7138">
        <w:rPr>
          <w:rFonts w:ascii="Times New Roman" w:hint="eastAsia"/>
          <w:sz w:val="30"/>
          <w:szCs w:val="30"/>
          <w:lang w:eastAsia="zh-CN"/>
        </w:rPr>
        <w:t>与算法流程图</w:t>
      </w:r>
      <w:bookmarkEnd w:id="5"/>
    </w:p>
    <w:p w14:paraId="77AF5AE7" w14:textId="77777777" w:rsidR="0098374C" w:rsidRDefault="0098374C" w:rsidP="00BB6CB3">
      <w:pPr>
        <w:ind w:firstLine="420"/>
        <w:rPr>
          <w:lang w:val="x-none"/>
        </w:rPr>
      </w:pPr>
      <w:r>
        <w:rPr>
          <w:rFonts w:hint="eastAsia"/>
          <w:lang w:val="x-none"/>
        </w:rPr>
        <w:t>给出文字描述的算法设计思路</w:t>
      </w:r>
      <w:r w:rsidR="000065C1" w:rsidRPr="00BB6CB3">
        <w:rPr>
          <w:rFonts w:hint="eastAsia"/>
          <w:lang w:val="x-none"/>
        </w:rPr>
        <w:t>。</w:t>
      </w:r>
    </w:p>
    <w:p w14:paraId="1D3F5AEA" w14:textId="77777777" w:rsidR="00BD01DD" w:rsidRPr="0098374C" w:rsidRDefault="003A44C2" w:rsidP="00F82071">
      <w:pPr>
        <w:ind w:firstLine="420"/>
        <w:rPr>
          <w:lang w:val="x-none"/>
        </w:rPr>
      </w:pPr>
      <w:r>
        <w:rPr>
          <w:rFonts w:hint="eastAsia"/>
          <w:lang w:val="x-none"/>
        </w:rPr>
        <w:t>使用大一高级语言编程课里所学知识，</w:t>
      </w:r>
      <w:r w:rsidR="0098374C">
        <w:rPr>
          <w:rFonts w:hint="eastAsia"/>
          <w:lang w:val="x-none"/>
        </w:rPr>
        <w:t>用流程图的方式描述算法设计思路，让读者清晰理解。</w:t>
      </w:r>
      <w:r w:rsidR="00F82071">
        <w:rPr>
          <w:rFonts w:hint="eastAsia"/>
          <w:lang w:val="x-none"/>
        </w:rPr>
        <w:t>可针对每一个模块分别绘制流程</w:t>
      </w:r>
      <w:r w:rsidR="00F82071" w:rsidRPr="00955689">
        <w:rPr>
          <w:rFonts w:hint="eastAsia"/>
          <w:lang w:val="x-none"/>
        </w:rPr>
        <w:t>（</w:t>
      </w:r>
      <w:r w:rsidR="007262F6">
        <w:rPr>
          <w:rFonts w:hint="eastAsia"/>
          <w:lang w:val="x-none"/>
        </w:rPr>
        <w:t>根据文本生成图、展示图、查询桥接词、根据桥接词生成新文本、计算最短路径、随机游走</w:t>
      </w:r>
      <w:r w:rsidR="00F82071" w:rsidRPr="00955689">
        <w:rPr>
          <w:rFonts w:hint="eastAsia"/>
          <w:lang w:val="x-none"/>
        </w:rPr>
        <w:t>）</w:t>
      </w:r>
      <w:r w:rsidR="00F82071">
        <w:rPr>
          <w:rFonts w:hint="eastAsia"/>
          <w:lang w:val="x-none"/>
        </w:rPr>
        <w:t>。</w:t>
      </w:r>
    </w:p>
    <w:p w14:paraId="228F7463" w14:textId="77777777" w:rsidR="00CF7AF4" w:rsidRDefault="008D6CE1" w:rsidP="00CF7AF4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6" w:name="_Toc166175470"/>
      <w:r>
        <w:rPr>
          <w:rFonts w:ascii="Times New Roman" w:hint="eastAsia"/>
          <w:sz w:val="30"/>
          <w:szCs w:val="30"/>
          <w:lang w:eastAsia="zh-CN"/>
        </w:rPr>
        <w:t>数据结构</w:t>
      </w:r>
      <w:r w:rsidR="00CC7138">
        <w:rPr>
          <w:rFonts w:ascii="Times New Roman" w:hint="eastAsia"/>
          <w:sz w:val="30"/>
          <w:szCs w:val="30"/>
          <w:lang w:eastAsia="zh-CN"/>
        </w:rPr>
        <w:t>设计</w:t>
      </w:r>
      <w:bookmarkEnd w:id="6"/>
    </w:p>
    <w:p w14:paraId="7470C856" w14:textId="77777777" w:rsidR="007262F6" w:rsidRPr="007262F6" w:rsidRDefault="003A44C2" w:rsidP="00955689">
      <w:pPr>
        <w:ind w:firstLine="420"/>
        <w:rPr>
          <w:lang w:val="x-none"/>
        </w:rPr>
      </w:pPr>
      <w:r>
        <w:rPr>
          <w:rFonts w:hint="eastAsia"/>
          <w:lang w:val="x-none"/>
        </w:rPr>
        <w:t>使用大二</w:t>
      </w:r>
      <w:r w:rsidR="00D70CCB">
        <w:rPr>
          <w:rFonts w:hint="eastAsia"/>
          <w:lang w:val="x-none"/>
        </w:rPr>
        <w:t>期间数据结构的相关知识，给出算法中所用的每个数据结构的定义</w:t>
      </w:r>
      <w:r>
        <w:rPr>
          <w:rFonts w:hint="eastAsia"/>
          <w:lang w:val="x-none"/>
        </w:rPr>
        <w:t>。</w:t>
      </w:r>
      <w:r w:rsidR="007262F6">
        <w:rPr>
          <w:rFonts w:hint="eastAsia"/>
          <w:lang w:val="x-none"/>
        </w:rPr>
        <w:t>至少需定义本题中要求</w:t>
      </w:r>
      <w:r w:rsidR="0052746E">
        <w:rPr>
          <w:rFonts w:hint="eastAsia"/>
          <w:lang w:val="x-none"/>
        </w:rPr>
        <w:t>生成</w:t>
      </w:r>
      <w:r w:rsidR="007262F6">
        <w:rPr>
          <w:rFonts w:hint="eastAsia"/>
          <w:lang w:val="x-none"/>
        </w:rPr>
        <w:t>的有向图的数据结构</w:t>
      </w:r>
      <w:r w:rsidR="007262F6" w:rsidRPr="007262F6">
        <w:rPr>
          <w:rFonts w:hint="eastAsia"/>
          <w:lang w:val="x-none"/>
        </w:rPr>
        <w:t>。</w:t>
      </w:r>
    </w:p>
    <w:p w14:paraId="25C28B4C" w14:textId="77777777" w:rsidR="00BD01DD" w:rsidRDefault="000D4F83" w:rsidP="00BD01DD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7" w:name="_Toc166175471"/>
      <w:r>
        <w:rPr>
          <w:rFonts w:ascii="Times New Roman" w:hint="eastAsia"/>
          <w:sz w:val="30"/>
          <w:szCs w:val="30"/>
          <w:lang w:eastAsia="zh-CN"/>
        </w:rPr>
        <w:t>算法</w:t>
      </w:r>
      <w:r w:rsidRPr="00BD01DD">
        <w:rPr>
          <w:rFonts w:ascii="Times New Roman" w:hint="eastAsia"/>
          <w:sz w:val="30"/>
          <w:szCs w:val="30"/>
          <w:lang w:eastAsia="zh-CN"/>
        </w:rPr>
        <w:t>时间复杂度</w:t>
      </w:r>
      <w:r>
        <w:rPr>
          <w:rFonts w:ascii="Times New Roman" w:hint="eastAsia"/>
          <w:sz w:val="30"/>
          <w:szCs w:val="30"/>
          <w:lang w:eastAsia="zh-CN"/>
        </w:rPr>
        <w:t>分析</w:t>
      </w:r>
      <w:bookmarkEnd w:id="7"/>
    </w:p>
    <w:p w14:paraId="3366A66C" w14:textId="77777777" w:rsidR="00BD01DD" w:rsidRDefault="00BD01DD" w:rsidP="00BD01DD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使用大二期间</w:t>
      </w:r>
      <w:r w:rsidR="00F779BF">
        <w:rPr>
          <w:rFonts w:hint="eastAsia"/>
          <w:lang w:val="x-none"/>
        </w:rPr>
        <w:t>算法与</w:t>
      </w:r>
      <w:r>
        <w:rPr>
          <w:rFonts w:hint="eastAsia"/>
          <w:lang w:val="x-none"/>
        </w:rPr>
        <w:t>数据结构</w:t>
      </w:r>
      <w:r w:rsidR="00F779BF">
        <w:rPr>
          <w:rFonts w:hint="eastAsia"/>
          <w:lang w:val="x-none"/>
        </w:rPr>
        <w:t>课程</w:t>
      </w:r>
      <w:r>
        <w:rPr>
          <w:rFonts w:hint="eastAsia"/>
          <w:lang w:val="x-none"/>
        </w:rPr>
        <w:t>的相关知识，简要分析你设计的算法的时间复杂度。</w:t>
      </w:r>
    </w:p>
    <w:p w14:paraId="040B3F7A" w14:textId="77777777" w:rsidR="00955689" w:rsidRPr="00BD01DD" w:rsidRDefault="00955689" w:rsidP="004D7C3D">
      <w:pPr>
        <w:ind w:firstLine="420"/>
        <w:rPr>
          <w:lang w:val="x-none"/>
        </w:rPr>
      </w:pPr>
      <w:r>
        <w:rPr>
          <w:rFonts w:hint="eastAsia"/>
          <w:lang w:val="x-none"/>
        </w:rPr>
        <w:t>可针对每一个模块分别分析</w:t>
      </w:r>
      <w:r w:rsidRPr="00955689">
        <w:rPr>
          <w:rFonts w:hint="eastAsia"/>
          <w:lang w:val="x-none"/>
        </w:rPr>
        <w:t>（</w:t>
      </w:r>
      <w:r w:rsidR="007262F6">
        <w:rPr>
          <w:rFonts w:hint="eastAsia"/>
          <w:lang w:val="x-none"/>
        </w:rPr>
        <w:t>根据文本生成图、展示图、查询桥接词、根据桥接词生成新文本、计算最短路径、随机游走</w:t>
      </w:r>
      <w:r w:rsidRPr="00955689">
        <w:rPr>
          <w:rFonts w:hint="eastAsia"/>
          <w:lang w:val="x-none"/>
        </w:rPr>
        <w:t>）。</w:t>
      </w:r>
    </w:p>
    <w:p w14:paraId="3E8ECE50" w14:textId="77777777" w:rsidR="00A85F0B" w:rsidRPr="00FC7A75" w:rsidRDefault="00A85F0B" w:rsidP="00FC7A75">
      <w:pPr>
        <w:pStyle w:val="1"/>
        <w:numPr>
          <w:ilvl w:val="0"/>
          <w:numId w:val="2"/>
        </w:numPr>
        <w:rPr>
          <w:sz w:val="32"/>
          <w:szCs w:val="32"/>
        </w:rPr>
      </w:pPr>
      <w:bookmarkStart w:id="8" w:name="_Toc166175472"/>
      <w:proofErr w:type="spellStart"/>
      <w:r w:rsidRPr="00FC7A75">
        <w:rPr>
          <w:sz w:val="32"/>
          <w:szCs w:val="32"/>
        </w:rPr>
        <w:t>实验</w:t>
      </w:r>
      <w:r w:rsidR="006E0F93">
        <w:rPr>
          <w:rFonts w:hint="eastAsia"/>
          <w:sz w:val="32"/>
          <w:szCs w:val="32"/>
          <w:lang w:eastAsia="zh-CN"/>
        </w:rPr>
        <w:t>与测试</w:t>
      </w:r>
      <w:bookmarkEnd w:id="8"/>
      <w:proofErr w:type="spellEnd"/>
    </w:p>
    <w:p w14:paraId="078DA63D" w14:textId="77777777" w:rsidR="00392E41" w:rsidRDefault="00392E41" w:rsidP="00FC7A75">
      <w:pPr>
        <w:ind w:firstLine="420"/>
        <w:rPr>
          <w:lang w:val="x-none"/>
        </w:rPr>
      </w:pPr>
      <w:r>
        <w:rPr>
          <w:rFonts w:hint="eastAsia"/>
          <w:lang w:val="x-none"/>
        </w:rPr>
        <w:t>设计</w:t>
      </w:r>
      <w:r w:rsidR="00C252B0">
        <w:rPr>
          <w:rFonts w:hint="eastAsia"/>
          <w:lang w:val="x-none"/>
        </w:rPr>
        <w:t>1</w:t>
      </w:r>
      <w:r>
        <w:rPr>
          <w:rFonts w:hint="eastAsia"/>
          <w:lang w:val="x-none"/>
        </w:rPr>
        <w:t>个</w:t>
      </w:r>
      <w:r w:rsidR="00C252B0">
        <w:rPr>
          <w:rFonts w:hint="eastAsia"/>
          <w:lang w:val="x-none"/>
        </w:rPr>
        <w:t>至少包含</w:t>
      </w:r>
      <w:r w:rsidR="00C252B0">
        <w:rPr>
          <w:rFonts w:hint="eastAsia"/>
          <w:lang w:val="x-none"/>
        </w:rPr>
        <w:t>50</w:t>
      </w:r>
      <w:r w:rsidR="00C252B0">
        <w:rPr>
          <w:rFonts w:hint="eastAsia"/>
          <w:lang w:val="x-none"/>
        </w:rPr>
        <w:t>个单词的</w:t>
      </w:r>
      <w:r>
        <w:rPr>
          <w:rFonts w:hint="eastAsia"/>
          <w:lang w:val="x-none"/>
        </w:rPr>
        <w:t>输入文本文件，</w:t>
      </w:r>
      <w:r w:rsidR="00C252B0">
        <w:rPr>
          <w:rFonts w:hint="eastAsia"/>
          <w:lang w:val="x-none"/>
        </w:rPr>
        <w:t>使之可</w:t>
      </w:r>
      <w:r>
        <w:rPr>
          <w:rFonts w:hint="eastAsia"/>
          <w:lang w:val="x-none"/>
        </w:rPr>
        <w:t>覆盖</w:t>
      </w:r>
      <w:r w:rsidR="00C252B0">
        <w:rPr>
          <w:rFonts w:hint="eastAsia"/>
          <w:lang w:val="x-none"/>
        </w:rPr>
        <w:t>本题目</w:t>
      </w:r>
      <w:r>
        <w:rPr>
          <w:rFonts w:hint="eastAsia"/>
          <w:lang w:val="x-none"/>
        </w:rPr>
        <w:t>中关于输入文件</w:t>
      </w:r>
      <w:r w:rsidR="00DA0594">
        <w:rPr>
          <w:rFonts w:hint="eastAsia"/>
          <w:lang w:val="x-none"/>
        </w:rPr>
        <w:t>和功能</w:t>
      </w:r>
      <w:r>
        <w:rPr>
          <w:rFonts w:hint="eastAsia"/>
          <w:lang w:val="x-none"/>
        </w:rPr>
        <w:t>的各种特殊</w:t>
      </w:r>
      <w:r w:rsidR="00DA0594">
        <w:rPr>
          <w:rFonts w:hint="eastAsia"/>
          <w:lang w:val="x-none"/>
        </w:rPr>
        <w:t>情况</w:t>
      </w:r>
      <w:r>
        <w:rPr>
          <w:rFonts w:hint="eastAsia"/>
          <w:lang w:val="x-none"/>
        </w:rPr>
        <w:t>，作为</w:t>
      </w:r>
      <w:r w:rsidR="00FC7A75" w:rsidRPr="00FC7A75">
        <w:rPr>
          <w:rFonts w:hint="eastAsia"/>
          <w:lang w:val="x-none"/>
        </w:rPr>
        <w:t>你开发的程序</w:t>
      </w:r>
      <w:r>
        <w:rPr>
          <w:rFonts w:hint="eastAsia"/>
          <w:lang w:val="x-none"/>
        </w:rPr>
        <w:t>的输入。</w:t>
      </w:r>
    </w:p>
    <w:p w14:paraId="602F1719" w14:textId="77777777" w:rsidR="00392E41" w:rsidRDefault="00392E41" w:rsidP="00FC7A75">
      <w:pPr>
        <w:ind w:firstLine="420"/>
        <w:rPr>
          <w:lang w:val="x-none"/>
        </w:rPr>
      </w:pPr>
      <w:r>
        <w:rPr>
          <w:rFonts w:hint="eastAsia"/>
          <w:lang w:val="x-none"/>
        </w:rPr>
        <w:t>针对在</w:t>
      </w:r>
      <w:r w:rsidR="00C252B0">
        <w:rPr>
          <w:rFonts w:hint="eastAsia"/>
          <w:lang w:val="x-none"/>
        </w:rPr>
        <w:t>有向</w:t>
      </w:r>
      <w:r>
        <w:rPr>
          <w:rFonts w:hint="eastAsia"/>
          <w:lang w:val="x-none"/>
        </w:rPr>
        <w:t>图上操作的每项功能，</w:t>
      </w:r>
      <w:r w:rsidR="006E0F93">
        <w:rPr>
          <w:rFonts w:hint="eastAsia"/>
          <w:lang w:val="x-none"/>
        </w:rPr>
        <w:t>为其</w:t>
      </w:r>
      <w:r>
        <w:rPr>
          <w:rFonts w:hint="eastAsia"/>
          <w:lang w:val="x-none"/>
        </w:rPr>
        <w:t>设计各种可能的输入数据。</w:t>
      </w:r>
      <w:r w:rsidR="00E265CF">
        <w:rPr>
          <w:rFonts w:hint="eastAsia"/>
          <w:lang w:val="x-none"/>
        </w:rPr>
        <w:t>输入数据的数量不限，以测试程序的充分性为评判标准（下面各节中的表格的行数请自行扩展）。</w:t>
      </w:r>
    </w:p>
    <w:p w14:paraId="099608FB" w14:textId="77777777" w:rsidR="00E265CF" w:rsidRPr="00E265CF" w:rsidRDefault="00E265CF" w:rsidP="00FC7A75">
      <w:pPr>
        <w:ind w:firstLine="420"/>
        <w:rPr>
          <w:lang w:val="x-none"/>
        </w:rPr>
      </w:pPr>
    </w:p>
    <w:p w14:paraId="5BE33210" w14:textId="77777777" w:rsidR="00FC7A75" w:rsidRPr="00FC7A75" w:rsidRDefault="003D01AC" w:rsidP="00FC7A75">
      <w:pPr>
        <w:ind w:firstLine="420"/>
        <w:rPr>
          <w:lang w:val="x-none"/>
        </w:rPr>
      </w:pPr>
      <w:r>
        <w:rPr>
          <w:rFonts w:hint="eastAsia"/>
          <w:lang w:val="x-none"/>
        </w:rPr>
        <w:t>记录程序的输出结果，判断输出结果是否与期望一致</w:t>
      </w:r>
      <w:r w:rsidRPr="003D01AC">
        <w:rPr>
          <w:rFonts w:hint="eastAsia"/>
          <w:lang w:val="x-none"/>
        </w:rPr>
        <w:t>，并记录程序运行截图。</w:t>
      </w:r>
    </w:p>
    <w:p w14:paraId="36048873" w14:textId="77777777" w:rsidR="00FC7A75" w:rsidRDefault="00CC7138" w:rsidP="00FC7A75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9" w:name="_Toc166175473"/>
      <w:r>
        <w:rPr>
          <w:rFonts w:ascii="Times New Roman" w:hint="eastAsia"/>
          <w:sz w:val="30"/>
          <w:szCs w:val="30"/>
          <w:lang w:eastAsia="zh-CN"/>
        </w:rPr>
        <w:t>读取文本文件</w:t>
      </w:r>
      <w:r w:rsidR="00E265CF">
        <w:rPr>
          <w:rFonts w:ascii="Times New Roman" w:hint="eastAsia"/>
          <w:sz w:val="30"/>
          <w:szCs w:val="30"/>
          <w:lang w:eastAsia="zh-CN"/>
        </w:rPr>
        <w:t>并展示有向图</w:t>
      </w:r>
      <w:bookmarkEnd w:id="9"/>
    </w:p>
    <w:p w14:paraId="66F3682F" w14:textId="77777777" w:rsidR="00616F2E" w:rsidRDefault="00616F2E" w:rsidP="00616F2E">
      <w:pPr>
        <w:rPr>
          <w:lang w:val="x-none"/>
        </w:rPr>
      </w:pPr>
      <w:r>
        <w:rPr>
          <w:rFonts w:hint="eastAsia"/>
          <w:lang w:val="x-none"/>
        </w:rPr>
        <w:t>文本文件中包含的内容：</w:t>
      </w:r>
    </w:p>
    <w:p w14:paraId="22F0CD0F" w14:textId="77777777" w:rsidR="00616F2E" w:rsidRDefault="00616F2E" w:rsidP="00616F2E">
      <w:pPr>
        <w:rPr>
          <w:lang w:val="x-none"/>
        </w:rPr>
      </w:pPr>
    </w:p>
    <w:p w14:paraId="0AF78734" w14:textId="77777777" w:rsidR="00616F2E" w:rsidRDefault="00616F2E" w:rsidP="00616F2E">
      <w:pPr>
        <w:rPr>
          <w:lang w:val="x-none"/>
        </w:rPr>
      </w:pPr>
    </w:p>
    <w:p w14:paraId="550A85B2" w14:textId="77777777" w:rsidR="00616F2E" w:rsidRDefault="00616F2E" w:rsidP="00616F2E">
      <w:pPr>
        <w:rPr>
          <w:lang w:val="x-none"/>
        </w:rPr>
      </w:pPr>
      <w:r>
        <w:rPr>
          <w:rFonts w:hint="eastAsia"/>
          <w:lang w:val="x-none"/>
        </w:rPr>
        <w:t>期望生成的图（手工计算得到）：</w:t>
      </w:r>
    </w:p>
    <w:p w14:paraId="0FB7D329" w14:textId="77777777" w:rsidR="00616F2E" w:rsidRDefault="00616F2E" w:rsidP="00616F2E">
      <w:pPr>
        <w:rPr>
          <w:lang w:val="x-none"/>
        </w:rPr>
      </w:pPr>
    </w:p>
    <w:p w14:paraId="1A2C890A" w14:textId="77777777" w:rsidR="00616F2E" w:rsidRDefault="00616F2E" w:rsidP="00616F2E">
      <w:pPr>
        <w:rPr>
          <w:lang w:val="x-none"/>
        </w:rPr>
      </w:pPr>
    </w:p>
    <w:p w14:paraId="39920080" w14:textId="77777777" w:rsidR="00616F2E" w:rsidRDefault="00616F2E" w:rsidP="00616F2E">
      <w:pPr>
        <w:rPr>
          <w:lang w:val="x-none"/>
        </w:rPr>
      </w:pPr>
      <w:r>
        <w:rPr>
          <w:rFonts w:hint="eastAsia"/>
          <w:lang w:val="x-none"/>
        </w:rPr>
        <w:t>程序实际生成的图：</w:t>
      </w:r>
    </w:p>
    <w:p w14:paraId="312A0D5C" w14:textId="77777777" w:rsidR="00616F2E" w:rsidRDefault="00616F2E" w:rsidP="00616F2E">
      <w:pPr>
        <w:rPr>
          <w:lang w:val="x-none"/>
        </w:rPr>
      </w:pPr>
    </w:p>
    <w:p w14:paraId="354F5A9D" w14:textId="77777777" w:rsidR="00616F2E" w:rsidRDefault="00616F2E" w:rsidP="00616F2E">
      <w:pPr>
        <w:rPr>
          <w:lang w:val="x-none"/>
        </w:rPr>
      </w:pPr>
    </w:p>
    <w:p w14:paraId="40540ADB" w14:textId="77777777" w:rsidR="00616F2E" w:rsidRDefault="00616F2E" w:rsidP="00616F2E">
      <w:pPr>
        <w:rPr>
          <w:lang w:val="x-none"/>
        </w:rPr>
      </w:pPr>
      <w:r>
        <w:rPr>
          <w:rFonts w:hint="eastAsia"/>
          <w:lang w:val="x-none"/>
        </w:rPr>
        <w:t>二者是否一致：</w:t>
      </w:r>
    </w:p>
    <w:p w14:paraId="73315AE2" w14:textId="77777777" w:rsidR="00616F2E" w:rsidRPr="00616F2E" w:rsidRDefault="00616F2E" w:rsidP="00616F2E">
      <w:pPr>
        <w:rPr>
          <w:lang w:val="x-none"/>
        </w:rPr>
      </w:pPr>
    </w:p>
    <w:p w14:paraId="47787C73" w14:textId="77777777" w:rsidR="003D01AC" w:rsidRDefault="003D01AC" w:rsidP="00FC7A75">
      <w:pPr>
        <w:ind w:leftChars="200" w:left="420"/>
        <w:rPr>
          <w:lang w:val="x-none"/>
        </w:rPr>
      </w:pPr>
    </w:p>
    <w:p w14:paraId="744B146D" w14:textId="77777777" w:rsidR="00FC7A75" w:rsidRDefault="00E265CF" w:rsidP="00616F2E">
      <w:pPr>
        <w:rPr>
          <w:lang w:val="x-none"/>
        </w:rPr>
      </w:pPr>
      <w:r>
        <w:rPr>
          <w:rFonts w:hint="eastAsia"/>
          <w:lang w:val="x-none"/>
        </w:rPr>
        <w:t>给出</w:t>
      </w:r>
      <w:r w:rsidR="00FC7A75" w:rsidRPr="00FC7A75">
        <w:rPr>
          <w:rFonts w:hint="eastAsia"/>
          <w:lang w:val="x-none"/>
        </w:rPr>
        <w:t>实际运行</w:t>
      </w:r>
      <w:r w:rsidR="008B6D56">
        <w:rPr>
          <w:rFonts w:hint="eastAsia"/>
          <w:lang w:val="x-none"/>
        </w:rPr>
        <w:t>得到结果</w:t>
      </w:r>
      <w:r w:rsidR="00FC7A75" w:rsidRPr="00FC7A75">
        <w:rPr>
          <w:rFonts w:hint="eastAsia"/>
          <w:lang w:val="x-none"/>
        </w:rPr>
        <w:t>的界面截图。</w:t>
      </w:r>
    </w:p>
    <w:p w14:paraId="7F5B92D4" w14:textId="77777777" w:rsidR="00E265CF" w:rsidRDefault="00E265CF" w:rsidP="00FC7A75">
      <w:pPr>
        <w:ind w:leftChars="200" w:left="420"/>
        <w:rPr>
          <w:lang w:val="x-none"/>
        </w:rPr>
      </w:pPr>
    </w:p>
    <w:p w14:paraId="771CCB52" w14:textId="77777777" w:rsidR="00E265CF" w:rsidRDefault="00E265CF" w:rsidP="00E265CF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0" w:name="_Toc166175474"/>
      <w:r w:rsidRPr="00E265CF">
        <w:rPr>
          <w:rFonts w:ascii="Times New Roman" w:hint="eastAsia"/>
          <w:sz w:val="30"/>
          <w:szCs w:val="30"/>
          <w:lang w:eastAsia="zh-CN"/>
        </w:rPr>
        <w:t>查询桥接词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843"/>
        <w:gridCol w:w="2414"/>
        <w:gridCol w:w="1959"/>
        <w:gridCol w:w="1631"/>
      </w:tblGrid>
      <w:tr w:rsidR="00E265CF" w:rsidRPr="00861C0F" w14:paraId="2975AABE" w14:textId="77777777" w:rsidTr="00A75C8C">
        <w:tc>
          <w:tcPr>
            <w:tcW w:w="675" w:type="dxa"/>
          </w:tcPr>
          <w:p w14:paraId="26B0EFD1" w14:textId="77777777" w:rsidR="00E265CF" w:rsidRPr="00861C0F" w:rsidRDefault="00E265CF" w:rsidP="00E76F36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序号</w:t>
            </w:r>
          </w:p>
        </w:tc>
        <w:tc>
          <w:tcPr>
            <w:tcW w:w="1843" w:type="dxa"/>
          </w:tcPr>
          <w:p w14:paraId="6CECF579" w14:textId="77777777" w:rsidR="00E265CF" w:rsidRPr="00861C0F" w:rsidRDefault="00E265CF" w:rsidP="00E76F36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输入</w:t>
            </w:r>
            <w:r w:rsidR="004268A0">
              <w:rPr>
                <w:rFonts w:hint="eastAsia"/>
                <w:lang w:val="x-none"/>
              </w:rPr>
              <w:t>（</w:t>
            </w:r>
            <w:r w:rsidR="004268A0">
              <w:rPr>
                <w:rFonts w:hint="eastAsia"/>
                <w:lang w:val="x-none"/>
              </w:rPr>
              <w:t>2</w:t>
            </w:r>
            <w:r w:rsidR="004268A0">
              <w:rPr>
                <w:rFonts w:hint="eastAsia"/>
                <w:lang w:val="x-none"/>
              </w:rPr>
              <w:t>个单词）</w:t>
            </w:r>
          </w:p>
        </w:tc>
        <w:tc>
          <w:tcPr>
            <w:tcW w:w="2414" w:type="dxa"/>
          </w:tcPr>
          <w:p w14:paraId="599206E9" w14:textId="77777777" w:rsidR="00E265CF" w:rsidRPr="00861C0F" w:rsidRDefault="00E265CF" w:rsidP="00E76F36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期望输出</w:t>
            </w:r>
          </w:p>
        </w:tc>
        <w:tc>
          <w:tcPr>
            <w:tcW w:w="1959" w:type="dxa"/>
          </w:tcPr>
          <w:p w14:paraId="521FFE79" w14:textId="77777777" w:rsidR="00E265CF" w:rsidRPr="00861C0F" w:rsidRDefault="00E265CF" w:rsidP="00E76F36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实际输出</w:t>
            </w:r>
          </w:p>
        </w:tc>
        <w:tc>
          <w:tcPr>
            <w:tcW w:w="1631" w:type="dxa"/>
          </w:tcPr>
          <w:p w14:paraId="30723C07" w14:textId="77777777" w:rsidR="00E265CF" w:rsidRPr="00861C0F" w:rsidRDefault="00E265CF" w:rsidP="00E76F36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运行是否正确</w:t>
            </w:r>
          </w:p>
        </w:tc>
      </w:tr>
      <w:tr w:rsidR="00E265CF" w:rsidRPr="00861C0F" w14:paraId="13E68410" w14:textId="77777777" w:rsidTr="00A75C8C">
        <w:tc>
          <w:tcPr>
            <w:tcW w:w="675" w:type="dxa"/>
          </w:tcPr>
          <w:p w14:paraId="2223F877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</w:p>
        </w:tc>
        <w:tc>
          <w:tcPr>
            <w:tcW w:w="1843" w:type="dxa"/>
          </w:tcPr>
          <w:p w14:paraId="58FFC4F8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2414" w:type="dxa"/>
          </w:tcPr>
          <w:p w14:paraId="673452D4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959" w:type="dxa"/>
          </w:tcPr>
          <w:p w14:paraId="5D5A8F11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631" w:type="dxa"/>
          </w:tcPr>
          <w:p w14:paraId="762F6945" w14:textId="77777777" w:rsidR="00E265CF" w:rsidRPr="00861C0F" w:rsidRDefault="00E265CF" w:rsidP="00A75C8C">
            <w:pPr>
              <w:rPr>
                <w:lang w:val="x-none"/>
              </w:rPr>
            </w:pPr>
          </w:p>
        </w:tc>
      </w:tr>
      <w:tr w:rsidR="00E265CF" w:rsidRPr="00861C0F" w14:paraId="2540F7D9" w14:textId="77777777" w:rsidTr="00A75C8C">
        <w:tc>
          <w:tcPr>
            <w:tcW w:w="675" w:type="dxa"/>
          </w:tcPr>
          <w:p w14:paraId="0D65275E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</w:p>
        </w:tc>
        <w:tc>
          <w:tcPr>
            <w:tcW w:w="1843" w:type="dxa"/>
          </w:tcPr>
          <w:p w14:paraId="7CA3F48C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2414" w:type="dxa"/>
          </w:tcPr>
          <w:p w14:paraId="38E98FED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959" w:type="dxa"/>
          </w:tcPr>
          <w:p w14:paraId="734354AE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631" w:type="dxa"/>
          </w:tcPr>
          <w:p w14:paraId="79149264" w14:textId="77777777" w:rsidR="00E265CF" w:rsidRPr="00861C0F" w:rsidRDefault="00E265CF" w:rsidP="00A75C8C">
            <w:pPr>
              <w:rPr>
                <w:lang w:val="x-none"/>
              </w:rPr>
            </w:pPr>
          </w:p>
        </w:tc>
      </w:tr>
      <w:tr w:rsidR="00E265CF" w:rsidRPr="00861C0F" w14:paraId="75A6503B" w14:textId="77777777" w:rsidTr="00A75C8C">
        <w:tc>
          <w:tcPr>
            <w:tcW w:w="675" w:type="dxa"/>
          </w:tcPr>
          <w:p w14:paraId="4870FA80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3</w:t>
            </w:r>
          </w:p>
        </w:tc>
        <w:tc>
          <w:tcPr>
            <w:tcW w:w="1843" w:type="dxa"/>
          </w:tcPr>
          <w:p w14:paraId="3146E2F5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2414" w:type="dxa"/>
          </w:tcPr>
          <w:p w14:paraId="077D9E69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959" w:type="dxa"/>
          </w:tcPr>
          <w:p w14:paraId="7932C79B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631" w:type="dxa"/>
          </w:tcPr>
          <w:p w14:paraId="2C207E9E" w14:textId="77777777" w:rsidR="00E265CF" w:rsidRPr="00861C0F" w:rsidRDefault="00E265CF" w:rsidP="00A75C8C">
            <w:pPr>
              <w:rPr>
                <w:lang w:val="x-none"/>
              </w:rPr>
            </w:pPr>
          </w:p>
        </w:tc>
      </w:tr>
    </w:tbl>
    <w:p w14:paraId="0860E9AA" w14:textId="77777777" w:rsidR="00E265CF" w:rsidRDefault="00E265CF" w:rsidP="00E265CF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给出</w:t>
      </w:r>
      <w:r w:rsidRPr="00FC7A75">
        <w:rPr>
          <w:rFonts w:hint="eastAsia"/>
          <w:lang w:val="x-none"/>
        </w:rPr>
        <w:t>实际运行</w:t>
      </w:r>
      <w:r>
        <w:rPr>
          <w:rFonts w:hint="eastAsia"/>
          <w:lang w:val="x-none"/>
        </w:rPr>
        <w:t>得到结果</w:t>
      </w:r>
      <w:r w:rsidRPr="00FC7A75">
        <w:rPr>
          <w:rFonts w:hint="eastAsia"/>
          <w:lang w:val="x-none"/>
        </w:rPr>
        <w:t>的界面截图。</w:t>
      </w:r>
    </w:p>
    <w:p w14:paraId="08F0C68C" w14:textId="77777777" w:rsidR="00E265CF" w:rsidRPr="00E265CF" w:rsidRDefault="00E265CF" w:rsidP="00E265CF">
      <w:pPr>
        <w:rPr>
          <w:lang w:val="x-none"/>
        </w:rPr>
      </w:pPr>
    </w:p>
    <w:p w14:paraId="17FDADA5" w14:textId="77777777" w:rsidR="00E265CF" w:rsidRDefault="00E265CF" w:rsidP="00E265CF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1" w:name="_Toc166175475"/>
      <w:r w:rsidRPr="00E265CF">
        <w:rPr>
          <w:rFonts w:ascii="Times New Roman" w:hint="eastAsia"/>
          <w:sz w:val="30"/>
          <w:szCs w:val="30"/>
          <w:lang w:eastAsia="zh-CN"/>
        </w:rPr>
        <w:t>根据桥接词生成新文本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1843"/>
        <w:gridCol w:w="2414"/>
        <w:gridCol w:w="1958"/>
        <w:gridCol w:w="1631"/>
      </w:tblGrid>
      <w:tr w:rsidR="00E265CF" w:rsidRPr="00861C0F" w14:paraId="63049053" w14:textId="77777777" w:rsidTr="004268A0">
        <w:tc>
          <w:tcPr>
            <w:tcW w:w="396" w:type="pct"/>
          </w:tcPr>
          <w:p w14:paraId="79FB6309" w14:textId="77777777" w:rsidR="00E265CF" w:rsidRPr="00861C0F" w:rsidRDefault="00E265CF" w:rsidP="00E76F36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序号</w:t>
            </w:r>
          </w:p>
        </w:tc>
        <w:tc>
          <w:tcPr>
            <w:tcW w:w="1081" w:type="pct"/>
          </w:tcPr>
          <w:p w14:paraId="3C135724" w14:textId="77777777" w:rsidR="00E265CF" w:rsidRPr="00861C0F" w:rsidRDefault="00E265CF" w:rsidP="00E76F36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输入</w:t>
            </w:r>
            <w:r w:rsidR="004268A0">
              <w:rPr>
                <w:rFonts w:hint="eastAsia"/>
                <w:lang w:val="x-none"/>
              </w:rPr>
              <w:t>（一行文本）</w:t>
            </w:r>
          </w:p>
        </w:tc>
        <w:tc>
          <w:tcPr>
            <w:tcW w:w="1416" w:type="pct"/>
          </w:tcPr>
          <w:p w14:paraId="4D02D81E" w14:textId="77777777" w:rsidR="00E265CF" w:rsidRPr="00861C0F" w:rsidRDefault="00E265CF" w:rsidP="00E76F36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期望输出</w:t>
            </w:r>
          </w:p>
        </w:tc>
        <w:tc>
          <w:tcPr>
            <w:tcW w:w="1149" w:type="pct"/>
          </w:tcPr>
          <w:p w14:paraId="0129E127" w14:textId="77777777" w:rsidR="00E265CF" w:rsidRPr="00861C0F" w:rsidRDefault="00E265CF" w:rsidP="00E76F36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实际输出</w:t>
            </w:r>
          </w:p>
        </w:tc>
        <w:tc>
          <w:tcPr>
            <w:tcW w:w="957" w:type="pct"/>
          </w:tcPr>
          <w:p w14:paraId="3EAF3803" w14:textId="77777777" w:rsidR="00E265CF" w:rsidRPr="00861C0F" w:rsidRDefault="00E265CF" w:rsidP="00E76F36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运行是否正确</w:t>
            </w:r>
          </w:p>
        </w:tc>
      </w:tr>
      <w:tr w:rsidR="00E265CF" w:rsidRPr="00861C0F" w14:paraId="02C215B4" w14:textId="77777777" w:rsidTr="004268A0">
        <w:tc>
          <w:tcPr>
            <w:tcW w:w="396" w:type="pct"/>
          </w:tcPr>
          <w:p w14:paraId="41219F29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</w:p>
        </w:tc>
        <w:tc>
          <w:tcPr>
            <w:tcW w:w="1081" w:type="pct"/>
          </w:tcPr>
          <w:p w14:paraId="41E3CE06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416" w:type="pct"/>
          </w:tcPr>
          <w:p w14:paraId="5B6385C2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149" w:type="pct"/>
          </w:tcPr>
          <w:p w14:paraId="140F4B8E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957" w:type="pct"/>
          </w:tcPr>
          <w:p w14:paraId="29D24587" w14:textId="77777777" w:rsidR="00E265CF" w:rsidRPr="00861C0F" w:rsidRDefault="00E265CF" w:rsidP="00A75C8C">
            <w:pPr>
              <w:rPr>
                <w:lang w:val="x-none"/>
              </w:rPr>
            </w:pPr>
          </w:p>
        </w:tc>
      </w:tr>
      <w:tr w:rsidR="00E265CF" w:rsidRPr="00861C0F" w14:paraId="7F42D217" w14:textId="77777777" w:rsidTr="004268A0">
        <w:tc>
          <w:tcPr>
            <w:tcW w:w="396" w:type="pct"/>
          </w:tcPr>
          <w:p w14:paraId="6AC73CB5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</w:p>
        </w:tc>
        <w:tc>
          <w:tcPr>
            <w:tcW w:w="1081" w:type="pct"/>
          </w:tcPr>
          <w:p w14:paraId="7870CCEF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416" w:type="pct"/>
          </w:tcPr>
          <w:p w14:paraId="1A72F439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149" w:type="pct"/>
          </w:tcPr>
          <w:p w14:paraId="470FEAE0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957" w:type="pct"/>
          </w:tcPr>
          <w:p w14:paraId="48B267BE" w14:textId="77777777" w:rsidR="00E265CF" w:rsidRPr="00861C0F" w:rsidRDefault="00E265CF" w:rsidP="00A75C8C">
            <w:pPr>
              <w:rPr>
                <w:lang w:val="x-none"/>
              </w:rPr>
            </w:pPr>
          </w:p>
        </w:tc>
      </w:tr>
      <w:tr w:rsidR="00E265CF" w:rsidRPr="00861C0F" w14:paraId="634ECC87" w14:textId="77777777" w:rsidTr="004268A0">
        <w:tc>
          <w:tcPr>
            <w:tcW w:w="396" w:type="pct"/>
          </w:tcPr>
          <w:p w14:paraId="4182B60A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3</w:t>
            </w:r>
          </w:p>
        </w:tc>
        <w:tc>
          <w:tcPr>
            <w:tcW w:w="1081" w:type="pct"/>
          </w:tcPr>
          <w:p w14:paraId="4E8E76DF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416" w:type="pct"/>
          </w:tcPr>
          <w:p w14:paraId="4A732FAA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149" w:type="pct"/>
          </w:tcPr>
          <w:p w14:paraId="3FF860C1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957" w:type="pct"/>
          </w:tcPr>
          <w:p w14:paraId="36A49758" w14:textId="77777777" w:rsidR="00E265CF" w:rsidRPr="00861C0F" w:rsidRDefault="00E265CF" w:rsidP="00A75C8C">
            <w:pPr>
              <w:rPr>
                <w:lang w:val="x-none"/>
              </w:rPr>
            </w:pPr>
          </w:p>
        </w:tc>
      </w:tr>
    </w:tbl>
    <w:p w14:paraId="610954C5" w14:textId="77777777" w:rsidR="00E265CF" w:rsidRDefault="00E265CF" w:rsidP="00E265CF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给出</w:t>
      </w:r>
      <w:r w:rsidRPr="00FC7A75">
        <w:rPr>
          <w:rFonts w:hint="eastAsia"/>
          <w:lang w:val="x-none"/>
        </w:rPr>
        <w:t>实际运行</w:t>
      </w:r>
      <w:r>
        <w:rPr>
          <w:rFonts w:hint="eastAsia"/>
          <w:lang w:val="x-none"/>
        </w:rPr>
        <w:t>得到结果</w:t>
      </w:r>
      <w:r w:rsidRPr="00FC7A75">
        <w:rPr>
          <w:rFonts w:hint="eastAsia"/>
          <w:lang w:val="x-none"/>
        </w:rPr>
        <w:t>的界面截图。</w:t>
      </w:r>
    </w:p>
    <w:p w14:paraId="3E0601D4" w14:textId="77777777" w:rsidR="00E265CF" w:rsidRPr="00E265CF" w:rsidRDefault="00E265CF" w:rsidP="00E265CF">
      <w:pPr>
        <w:rPr>
          <w:lang w:val="x-none"/>
        </w:rPr>
      </w:pPr>
    </w:p>
    <w:p w14:paraId="0780E9F3" w14:textId="77777777" w:rsidR="00E265CF" w:rsidRDefault="00E265CF" w:rsidP="00E265CF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2" w:name="_Toc166175476"/>
      <w:r w:rsidRPr="00E265CF">
        <w:rPr>
          <w:rFonts w:ascii="Times New Roman" w:hint="eastAsia"/>
          <w:sz w:val="30"/>
          <w:szCs w:val="30"/>
          <w:lang w:eastAsia="zh-CN"/>
        </w:rPr>
        <w:t>计算最短路径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843"/>
        <w:gridCol w:w="2414"/>
        <w:gridCol w:w="1959"/>
        <w:gridCol w:w="1631"/>
      </w:tblGrid>
      <w:tr w:rsidR="00E265CF" w:rsidRPr="00861C0F" w14:paraId="2F0DCC20" w14:textId="77777777" w:rsidTr="00A75C8C">
        <w:tc>
          <w:tcPr>
            <w:tcW w:w="675" w:type="dxa"/>
          </w:tcPr>
          <w:p w14:paraId="779BD123" w14:textId="77777777" w:rsidR="00E265CF" w:rsidRPr="00861C0F" w:rsidRDefault="00E265CF" w:rsidP="000A2391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序号</w:t>
            </w:r>
          </w:p>
        </w:tc>
        <w:tc>
          <w:tcPr>
            <w:tcW w:w="1843" w:type="dxa"/>
          </w:tcPr>
          <w:p w14:paraId="2FB31EF5" w14:textId="77777777" w:rsidR="00E265CF" w:rsidRPr="00861C0F" w:rsidRDefault="00E265CF" w:rsidP="000A2391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输入</w:t>
            </w:r>
            <w:r w:rsidR="004268A0">
              <w:rPr>
                <w:rFonts w:hint="eastAsia"/>
                <w:lang w:val="x-none"/>
              </w:rPr>
              <w:t>（两个单词、或一个单词）</w:t>
            </w:r>
          </w:p>
        </w:tc>
        <w:tc>
          <w:tcPr>
            <w:tcW w:w="2414" w:type="dxa"/>
          </w:tcPr>
          <w:p w14:paraId="05B75E92" w14:textId="77777777" w:rsidR="00E265CF" w:rsidRPr="00861C0F" w:rsidRDefault="00E265CF" w:rsidP="000A2391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期望输出</w:t>
            </w:r>
          </w:p>
        </w:tc>
        <w:tc>
          <w:tcPr>
            <w:tcW w:w="1959" w:type="dxa"/>
          </w:tcPr>
          <w:p w14:paraId="66B3B80A" w14:textId="77777777" w:rsidR="00E265CF" w:rsidRPr="00861C0F" w:rsidRDefault="00E265CF" w:rsidP="000A2391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实际输出</w:t>
            </w:r>
          </w:p>
        </w:tc>
        <w:tc>
          <w:tcPr>
            <w:tcW w:w="1631" w:type="dxa"/>
          </w:tcPr>
          <w:p w14:paraId="17A84FE5" w14:textId="77777777" w:rsidR="00E265CF" w:rsidRPr="00861C0F" w:rsidRDefault="00E265CF" w:rsidP="000A2391">
            <w:pPr>
              <w:jc w:val="center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运行是否正确</w:t>
            </w:r>
          </w:p>
        </w:tc>
      </w:tr>
      <w:tr w:rsidR="00E265CF" w:rsidRPr="00861C0F" w14:paraId="5A5CD22F" w14:textId="77777777" w:rsidTr="00A75C8C">
        <w:tc>
          <w:tcPr>
            <w:tcW w:w="675" w:type="dxa"/>
          </w:tcPr>
          <w:p w14:paraId="3F5CA97D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</w:p>
        </w:tc>
        <w:tc>
          <w:tcPr>
            <w:tcW w:w="1843" w:type="dxa"/>
          </w:tcPr>
          <w:p w14:paraId="60DEED49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2414" w:type="dxa"/>
          </w:tcPr>
          <w:p w14:paraId="6341F14B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959" w:type="dxa"/>
          </w:tcPr>
          <w:p w14:paraId="73D2BA09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631" w:type="dxa"/>
          </w:tcPr>
          <w:p w14:paraId="7637EBC5" w14:textId="77777777" w:rsidR="00E265CF" w:rsidRPr="00861C0F" w:rsidRDefault="00E265CF" w:rsidP="00A75C8C">
            <w:pPr>
              <w:rPr>
                <w:lang w:val="x-none"/>
              </w:rPr>
            </w:pPr>
          </w:p>
        </w:tc>
      </w:tr>
      <w:tr w:rsidR="00E265CF" w:rsidRPr="00861C0F" w14:paraId="5B6A8C15" w14:textId="77777777" w:rsidTr="00A75C8C">
        <w:tc>
          <w:tcPr>
            <w:tcW w:w="675" w:type="dxa"/>
          </w:tcPr>
          <w:p w14:paraId="35F84B63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</w:p>
        </w:tc>
        <w:tc>
          <w:tcPr>
            <w:tcW w:w="1843" w:type="dxa"/>
          </w:tcPr>
          <w:p w14:paraId="1170E78A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2414" w:type="dxa"/>
          </w:tcPr>
          <w:p w14:paraId="336F530E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959" w:type="dxa"/>
          </w:tcPr>
          <w:p w14:paraId="50D20339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631" w:type="dxa"/>
          </w:tcPr>
          <w:p w14:paraId="23D271F5" w14:textId="77777777" w:rsidR="00E265CF" w:rsidRPr="00861C0F" w:rsidRDefault="00E265CF" w:rsidP="00A75C8C">
            <w:pPr>
              <w:rPr>
                <w:lang w:val="x-none"/>
              </w:rPr>
            </w:pPr>
          </w:p>
        </w:tc>
      </w:tr>
      <w:tr w:rsidR="00E265CF" w:rsidRPr="00861C0F" w14:paraId="687E0DCE" w14:textId="77777777" w:rsidTr="00A75C8C">
        <w:tc>
          <w:tcPr>
            <w:tcW w:w="675" w:type="dxa"/>
          </w:tcPr>
          <w:p w14:paraId="218CF7CB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3</w:t>
            </w:r>
          </w:p>
        </w:tc>
        <w:tc>
          <w:tcPr>
            <w:tcW w:w="1843" w:type="dxa"/>
          </w:tcPr>
          <w:p w14:paraId="380AEB62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2414" w:type="dxa"/>
          </w:tcPr>
          <w:p w14:paraId="15F4D0C4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959" w:type="dxa"/>
          </w:tcPr>
          <w:p w14:paraId="6BF9B196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631" w:type="dxa"/>
          </w:tcPr>
          <w:p w14:paraId="651EC525" w14:textId="77777777" w:rsidR="00E265CF" w:rsidRPr="00861C0F" w:rsidRDefault="00E265CF" w:rsidP="00A75C8C">
            <w:pPr>
              <w:rPr>
                <w:lang w:val="x-none"/>
              </w:rPr>
            </w:pPr>
          </w:p>
        </w:tc>
      </w:tr>
    </w:tbl>
    <w:p w14:paraId="46E49138" w14:textId="77777777" w:rsidR="00E265CF" w:rsidRDefault="00E265CF" w:rsidP="00E265CF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给出</w:t>
      </w:r>
      <w:r w:rsidRPr="00FC7A75">
        <w:rPr>
          <w:rFonts w:hint="eastAsia"/>
          <w:lang w:val="x-none"/>
        </w:rPr>
        <w:t>实际运行</w:t>
      </w:r>
      <w:r>
        <w:rPr>
          <w:rFonts w:hint="eastAsia"/>
          <w:lang w:val="x-none"/>
        </w:rPr>
        <w:t>得到结果</w:t>
      </w:r>
      <w:r w:rsidRPr="00FC7A75">
        <w:rPr>
          <w:rFonts w:hint="eastAsia"/>
          <w:lang w:val="x-none"/>
        </w:rPr>
        <w:t>的界面截图。</w:t>
      </w:r>
    </w:p>
    <w:p w14:paraId="49A3F513" w14:textId="77777777" w:rsidR="00E265CF" w:rsidRPr="00E265CF" w:rsidRDefault="00E265CF" w:rsidP="00E265CF">
      <w:pPr>
        <w:rPr>
          <w:lang w:val="x-none"/>
        </w:rPr>
      </w:pPr>
    </w:p>
    <w:p w14:paraId="31FDAAAD" w14:textId="77777777" w:rsidR="00E265CF" w:rsidRDefault="00E265CF" w:rsidP="00E265CF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3" w:name="_Toc166175477"/>
      <w:r w:rsidRPr="00E265CF">
        <w:rPr>
          <w:rFonts w:ascii="Times New Roman" w:hint="eastAsia"/>
          <w:sz w:val="30"/>
          <w:szCs w:val="30"/>
          <w:lang w:eastAsia="zh-CN"/>
        </w:rPr>
        <w:t>随机游走</w:t>
      </w:r>
      <w:bookmarkEnd w:id="13"/>
    </w:p>
    <w:p w14:paraId="6B898157" w14:textId="77777777" w:rsidR="004268A0" w:rsidRDefault="004268A0" w:rsidP="004268A0">
      <w:pPr>
        <w:ind w:firstLine="420"/>
        <w:rPr>
          <w:lang w:val="x-none"/>
        </w:rPr>
      </w:pPr>
      <w:r>
        <w:rPr>
          <w:rFonts w:hint="eastAsia"/>
          <w:lang w:val="x-none"/>
        </w:rPr>
        <w:t>该功能无输入，让你的程序执行多次，分别记录结果。</w:t>
      </w:r>
    </w:p>
    <w:p w14:paraId="1533E649" w14:textId="77777777" w:rsidR="004268A0" w:rsidRPr="004268A0" w:rsidRDefault="004268A0" w:rsidP="004268A0">
      <w:pPr>
        <w:rPr>
          <w:lang w:val="x-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5512"/>
        <w:gridCol w:w="2320"/>
      </w:tblGrid>
      <w:tr w:rsidR="00E265CF" w:rsidRPr="00861C0F" w14:paraId="4C8B3A1B" w14:textId="77777777" w:rsidTr="004268A0">
        <w:tc>
          <w:tcPr>
            <w:tcW w:w="405" w:type="pct"/>
          </w:tcPr>
          <w:p w14:paraId="031645C8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序号</w:t>
            </w:r>
          </w:p>
        </w:tc>
        <w:tc>
          <w:tcPr>
            <w:tcW w:w="3233" w:type="pct"/>
          </w:tcPr>
          <w:p w14:paraId="087FB32C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实际输出</w:t>
            </w:r>
          </w:p>
        </w:tc>
        <w:tc>
          <w:tcPr>
            <w:tcW w:w="1361" w:type="pct"/>
          </w:tcPr>
          <w:p w14:paraId="2609443A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程序运行是否正确</w:t>
            </w:r>
          </w:p>
        </w:tc>
      </w:tr>
      <w:tr w:rsidR="00E265CF" w:rsidRPr="00861C0F" w14:paraId="4C75365B" w14:textId="77777777" w:rsidTr="004268A0">
        <w:tc>
          <w:tcPr>
            <w:tcW w:w="405" w:type="pct"/>
          </w:tcPr>
          <w:p w14:paraId="1440EE9F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lastRenderedPageBreak/>
              <w:t>1</w:t>
            </w:r>
          </w:p>
        </w:tc>
        <w:tc>
          <w:tcPr>
            <w:tcW w:w="3233" w:type="pct"/>
          </w:tcPr>
          <w:p w14:paraId="1A0F0C9A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361" w:type="pct"/>
          </w:tcPr>
          <w:p w14:paraId="4E632452" w14:textId="77777777" w:rsidR="00E265CF" w:rsidRPr="00861C0F" w:rsidRDefault="00E265CF" w:rsidP="00A75C8C">
            <w:pPr>
              <w:rPr>
                <w:lang w:val="x-none"/>
              </w:rPr>
            </w:pPr>
          </w:p>
        </w:tc>
      </w:tr>
      <w:tr w:rsidR="00E265CF" w:rsidRPr="00861C0F" w14:paraId="215A32DE" w14:textId="77777777" w:rsidTr="004268A0">
        <w:tc>
          <w:tcPr>
            <w:tcW w:w="405" w:type="pct"/>
          </w:tcPr>
          <w:p w14:paraId="47B30F5C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</w:p>
        </w:tc>
        <w:tc>
          <w:tcPr>
            <w:tcW w:w="3233" w:type="pct"/>
          </w:tcPr>
          <w:p w14:paraId="3B610F25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361" w:type="pct"/>
          </w:tcPr>
          <w:p w14:paraId="158EC64D" w14:textId="77777777" w:rsidR="00E265CF" w:rsidRPr="00861C0F" w:rsidRDefault="00E265CF" w:rsidP="00A75C8C">
            <w:pPr>
              <w:rPr>
                <w:lang w:val="x-none"/>
              </w:rPr>
            </w:pPr>
          </w:p>
        </w:tc>
      </w:tr>
      <w:tr w:rsidR="00E265CF" w:rsidRPr="00861C0F" w14:paraId="2280561E" w14:textId="77777777" w:rsidTr="004268A0">
        <w:tc>
          <w:tcPr>
            <w:tcW w:w="405" w:type="pct"/>
          </w:tcPr>
          <w:p w14:paraId="1C5E3FA6" w14:textId="77777777" w:rsidR="00E265CF" w:rsidRPr="00861C0F" w:rsidRDefault="00E265CF" w:rsidP="00A75C8C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3</w:t>
            </w:r>
          </w:p>
        </w:tc>
        <w:tc>
          <w:tcPr>
            <w:tcW w:w="3233" w:type="pct"/>
          </w:tcPr>
          <w:p w14:paraId="66BC8457" w14:textId="77777777" w:rsidR="00E265CF" w:rsidRPr="00861C0F" w:rsidRDefault="00E265CF" w:rsidP="00A75C8C">
            <w:pPr>
              <w:rPr>
                <w:lang w:val="x-none"/>
              </w:rPr>
            </w:pPr>
          </w:p>
        </w:tc>
        <w:tc>
          <w:tcPr>
            <w:tcW w:w="1361" w:type="pct"/>
          </w:tcPr>
          <w:p w14:paraId="692DF0EB" w14:textId="77777777" w:rsidR="00E265CF" w:rsidRPr="00861C0F" w:rsidRDefault="00E265CF" w:rsidP="00A75C8C">
            <w:pPr>
              <w:rPr>
                <w:lang w:val="x-none"/>
              </w:rPr>
            </w:pPr>
          </w:p>
        </w:tc>
      </w:tr>
    </w:tbl>
    <w:p w14:paraId="30748235" w14:textId="77777777" w:rsidR="004268A0" w:rsidRDefault="004268A0" w:rsidP="00E265CF">
      <w:pPr>
        <w:ind w:leftChars="200" w:left="420"/>
        <w:rPr>
          <w:lang w:val="x-none"/>
        </w:rPr>
      </w:pPr>
    </w:p>
    <w:p w14:paraId="00B405C5" w14:textId="77777777" w:rsidR="00E265CF" w:rsidRDefault="00E265CF" w:rsidP="00E265CF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给出</w:t>
      </w:r>
      <w:r w:rsidRPr="00FC7A75">
        <w:rPr>
          <w:rFonts w:hint="eastAsia"/>
          <w:lang w:val="x-none"/>
        </w:rPr>
        <w:t>实际运行</w:t>
      </w:r>
      <w:r>
        <w:rPr>
          <w:rFonts w:hint="eastAsia"/>
          <w:lang w:val="x-none"/>
        </w:rPr>
        <w:t>得到结果</w:t>
      </w:r>
      <w:r w:rsidRPr="00FC7A75">
        <w:rPr>
          <w:rFonts w:hint="eastAsia"/>
          <w:lang w:val="x-none"/>
        </w:rPr>
        <w:t>的界面截图。</w:t>
      </w:r>
    </w:p>
    <w:p w14:paraId="154E1A3B" w14:textId="77777777" w:rsidR="00E265CF" w:rsidRPr="00E265CF" w:rsidRDefault="00E265CF" w:rsidP="00FC7A75">
      <w:pPr>
        <w:ind w:leftChars="200" w:left="420"/>
        <w:rPr>
          <w:lang w:val="x-none"/>
        </w:rPr>
      </w:pPr>
    </w:p>
    <w:p w14:paraId="7050FDBB" w14:textId="77777777" w:rsidR="00A446C6" w:rsidRDefault="006B02F0" w:rsidP="00A446C6">
      <w:pPr>
        <w:pStyle w:val="1"/>
        <w:numPr>
          <w:ilvl w:val="0"/>
          <w:numId w:val="2"/>
        </w:numPr>
        <w:rPr>
          <w:sz w:val="32"/>
          <w:szCs w:val="32"/>
        </w:rPr>
      </w:pPr>
      <w:bookmarkStart w:id="14" w:name="_Toc166175478"/>
      <w:proofErr w:type="spellStart"/>
      <w:r w:rsidRPr="000F6CAD">
        <w:rPr>
          <w:sz w:val="32"/>
          <w:szCs w:val="32"/>
        </w:rPr>
        <w:t>编程语言与</w:t>
      </w:r>
      <w:r w:rsidR="00D90286">
        <w:rPr>
          <w:rFonts w:hint="eastAsia"/>
          <w:sz w:val="32"/>
          <w:szCs w:val="32"/>
          <w:lang w:eastAsia="zh-CN"/>
        </w:rPr>
        <w:t>开发</w:t>
      </w:r>
      <w:r w:rsidRPr="000F6CAD">
        <w:rPr>
          <w:sz w:val="32"/>
          <w:szCs w:val="32"/>
        </w:rPr>
        <w:t>环境</w:t>
      </w:r>
      <w:bookmarkEnd w:id="14"/>
      <w:proofErr w:type="spellEnd"/>
    </w:p>
    <w:p w14:paraId="6E22F265" w14:textId="77777777" w:rsidR="00E66AD2" w:rsidRPr="00413BF9" w:rsidRDefault="00413BF9" w:rsidP="00413BF9">
      <w:pPr>
        <w:ind w:firstLine="420"/>
        <w:rPr>
          <w:lang w:val="x-none"/>
        </w:rPr>
      </w:pPr>
      <w:r>
        <w:rPr>
          <w:rFonts w:hint="eastAsia"/>
          <w:lang w:val="x-none"/>
        </w:rPr>
        <w:t>Java</w:t>
      </w:r>
      <w:r>
        <w:rPr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DK</w:t>
      </w:r>
      <w:r w:rsidRPr="00413BF9">
        <w:rPr>
          <w:rFonts w:hint="eastAsia"/>
          <w:lang w:val="x-none"/>
        </w:rPr>
        <w:t>版本</w:t>
      </w:r>
      <w:proofErr w:type="spellEnd"/>
      <w:r w:rsidR="00594957">
        <w:rPr>
          <w:rFonts w:hint="eastAsia"/>
          <w:lang w:val="x-none"/>
        </w:rPr>
        <w:t>、</w:t>
      </w:r>
      <w:proofErr w:type="spellStart"/>
      <w:r>
        <w:rPr>
          <w:rFonts w:hint="eastAsia"/>
          <w:lang w:val="x-none"/>
        </w:rPr>
        <w:t>IDE</w:t>
      </w:r>
      <w:r w:rsidRPr="00413BF9">
        <w:rPr>
          <w:rFonts w:hint="eastAsia"/>
          <w:lang w:val="x-none"/>
        </w:rPr>
        <w:t>版本</w:t>
      </w:r>
      <w:r w:rsidR="00594957">
        <w:rPr>
          <w:rFonts w:hint="eastAsia"/>
          <w:lang w:val="x-none"/>
        </w:rPr>
        <w:t>、</w:t>
      </w:r>
      <w:r w:rsidR="00E66AD2">
        <w:rPr>
          <w:rFonts w:hint="eastAsia"/>
          <w:lang w:val="x-none"/>
        </w:rPr>
        <w:t>其他需要额外说明的开发配置</w:t>
      </w:r>
      <w:proofErr w:type="spellEnd"/>
    </w:p>
    <w:p w14:paraId="4DB9EDDF" w14:textId="77777777" w:rsidR="0034509E" w:rsidRPr="000F6CAD" w:rsidRDefault="0034509E" w:rsidP="0034509E">
      <w:pPr>
        <w:pStyle w:val="1"/>
        <w:numPr>
          <w:ilvl w:val="0"/>
          <w:numId w:val="2"/>
        </w:numPr>
        <w:rPr>
          <w:sz w:val="32"/>
          <w:szCs w:val="32"/>
        </w:rPr>
      </w:pPr>
      <w:bookmarkStart w:id="15" w:name="_Toc166175479"/>
      <w:proofErr w:type="spellStart"/>
      <w:r w:rsidRPr="000F6CAD">
        <w:rPr>
          <w:sz w:val="32"/>
          <w:szCs w:val="32"/>
        </w:rPr>
        <w:t>结对编程</w:t>
      </w:r>
      <w:bookmarkEnd w:id="15"/>
      <w:proofErr w:type="spellEnd"/>
    </w:p>
    <w:p w14:paraId="70E7747A" w14:textId="77777777" w:rsidR="00443C5B" w:rsidRDefault="00443C5B" w:rsidP="0034509E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6" w:name="_Toc166175480"/>
      <w:r>
        <w:rPr>
          <w:rFonts w:ascii="Times New Roman" w:hint="eastAsia"/>
          <w:sz w:val="30"/>
          <w:szCs w:val="30"/>
          <w:lang w:eastAsia="zh-CN"/>
        </w:rPr>
        <w:t>分组依据</w:t>
      </w:r>
      <w:bookmarkEnd w:id="16"/>
    </w:p>
    <w:p w14:paraId="7A6C5ECF" w14:textId="77777777" w:rsidR="00443C5B" w:rsidRPr="00443C5B" w:rsidRDefault="00443C5B" w:rsidP="00443C5B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为何你们两位组成了结对编程的小组？</w:t>
      </w:r>
      <w:r w:rsidR="0003364B">
        <w:rPr>
          <w:rFonts w:hint="eastAsia"/>
          <w:lang w:val="x-none"/>
        </w:rPr>
        <w:t>从性格、能力、编程技能等方面简要介绍。</w:t>
      </w:r>
    </w:p>
    <w:p w14:paraId="2A7E1A05" w14:textId="77777777" w:rsidR="0034509E" w:rsidRDefault="0034509E" w:rsidP="0034509E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7" w:name="_Toc166175481"/>
      <w:proofErr w:type="spellStart"/>
      <w:r w:rsidRPr="000F6CAD">
        <w:rPr>
          <w:rFonts w:ascii="Times New Roman"/>
          <w:sz w:val="30"/>
          <w:szCs w:val="30"/>
        </w:rPr>
        <w:t>角色切换与任务</w:t>
      </w:r>
      <w:r w:rsidR="00C34F60">
        <w:rPr>
          <w:rFonts w:ascii="Times New Roman" w:hint="eastAsia"/>
          <w:sz w:val="30"/>
          <w:szCs w:val="30"/>
        </w:rPr>
        <w:t>分工</w:t>
      </w:r>
      <w:bookmarkEnd w:id="17"/>
      <w:proofErr w:type="spellEnd"/>
    </w:p>
    <w:p w14:paraId="42B8FE2B" w14:textId="77777777" w:rsidR="0003364B" w:rsidRDefault="0003364B" w:rsidP="0003364B">
      <w:pPr>
        <w:ind w:leftChars="200" w:left="420"/>
        <w:rPr>
          <w:lang w:val="x-none"/>
        </w:rPr>
      </w:pPr>
      <w:r>
        <w:rPr>
          <w:rFonts w:hint="eastAsia"/>
          <w:lang w:val="x-none"/>
        </w:rPr>
        <w:t>该表格可自行增加更多的行。</w:t>
      </w:r>
    </w:p>
    <w:p w14:paraId="4DFB94FB" w14:textId="77777777" w:rsidR="0003364B" w:rsidRPr="0003364B" w:rsidRDefault="0003364B" w:rsidP="0003364B">
      <w:pPr>
        <w:ind w:leftChars="200" w:left="420"/>
        <w:rPr>
          <w:lang w:val="x-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2638"/>
        <w:gridCol w:w="1275"/>
        <w:gridCol w:w="1418"/>
        <w:gridCol w:w="2459"/>
      </w:tblGrid>
      <w:tr w:rsidR="005C3497" w:rsidRPr="00861C0F" w14:paraId="62B723C5" w14:textId="77777777" w:rsidTr="004268A0">
        <w:tc>
          <w:tcPr>
            <w:tcW w:w="429" w:type="pct"/>
          </w:tcPr>
          <w:p w14:paraId="478F4776" w14:textId="77777777" w:rsidR="005C3497" w:rsidRPr="00861C0F" w:rsidRDefault="005C3497" w:rsidP="005C3497">
            <w:pPr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日期</w:t>
            </w:r>
          </w:p>
        </w:tc>
        <w:tc>
          <w:tcPr>
            <w:tcW w:w="1548" w:type="pct"/>
          </w:tcPr>
          <w:p w14:paraId="5EB55162" w14:textId="77777777" w:rsidR="005C3497" w:rsidRPr="00861C0F" w:rsidRDefault="005C3497" w:rsidP="0014295B">
            <w:pPr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时间</w:t>
            </w:r>
            <w:r w:rsidR="0014295B">
              <w:rPr>
                <w:rFonts w:hint="eastAsia"/>
                <w:lang w:val="x-none"/>
              </w:rPr>
              <w:t>(</w:t>
            </w:r>
            <w:r w:rsidR="006176DF">
              <w:rPr>
                <w:lang w:val="x-none"/>
              </w:rPr>
              <w:t xml:space="preserve"> </w:t>
            </w:r>
            <w:r w:rsidR="0014295B">
              <w:rPr>
                <w:rFonts w:hint="eastAsia"/>
                <w:lang w:val="x-none"/>
              </w:rPr>
              <w:t>HH:MM</w:t>
            </w:r>
            <w:r w:rsidRPr="00861C0F">
              <w:rPr>
                <w:rFonts w:hint="eastAsia"/>
                <w:lang w:val="x-none"/>
              </w:rPr>
              <w:t xml:space="preserve"> -- HH:MM)</w:t>
            </w:r>
          </w:p>
        </w:tc>
        <w:tc>
          <w:tcPr>
            <w:tcW w:w="748" w:type="pct"/>
          </w:tcPr>
          <w:p w14:paraId="6CFFFC6F" w14:textId="77777777" w:rsidR="005C3497" w:rsidRPr="00861C0F" w:rsidRDefault="005C3497" w:rsidP="005C3497">
            <w:pPr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“驾驶员”</w:t>
            </w:r>
          </w:p>
        </w:tc>
        <w:tc>
          <w:tcPr>
            <w:tcW w:w="832" w:type="pct"/>
          </w:tcPr>
          <w:p w14:paraId="33841461" w14:textId="77777777" w:rsidR="005C3497" w:rsidRPr="00861C0F" w:rsidRDefault="005C3497" w:rsidP="005C3497">
            <w:pPr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“领航员”</w:t>
            </w:r>
          </w:p>
        </w:tc>
        <w:tc>
          <w:tcPr>
            <w:tcW w:w="1443" w:type="pct"/>
          </w:tcPr>
          <w:p w14:paraId="6D0E8FFF" w14:textId="77777777" w:rsidR="005C3497" w:rsidRPr="00861C0F" w:rsidRDefault="005C3497" w:rsidP="005C3497">
            <w:pPr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本段时间的任务</w:t>
            </w:r>
          </w:p>
        </w:tc>
      </w:tr>
      <w:tr w:rsidR="005C3497" w:rsidRPr="00861C0F" w14:paraId="51A3878B" w14:textId="77777777" w:rsidTr="004268A0">
        <w:tc>
          <w:tcPr>
            <w:tcW w:w="429" w:type="pct"/>
          </w:tcPr>
          <w:p w14:paraId="26E41968" w14:textId="77777777" w:rsidR="005C3497" w:rsidRPr="00861C0F" w:rsidRDefault="005C3497" w:rsidP="005C3497">
            <w:pPr>
              <w:rPr>
                <w:lang w:val="x-none"/>
              </w:rPr>
            </w:pPr>
          </w:p>
        </w:tc>
        <w:tc>
          <w:tcPr>
            <w:tcW w:w="1548" w:type="pct"/>
          </w:tcPr>
          <w:p w14:paraId="17AF6048" w14:textId="77777777" w:rsidR="005C3497" w:rsidRPr="00861C0F" w:rsidRDefault="005C3497" w:rsidP="005C3497">
            <w:pPr>
              <w:rPr>
                <w:lang w:val="x-none"/>
              </w:rPr>
            </w:pPr>
          </w:p>
        </w:tc>
        <w:tc>
          <w:tcPr>
            <w:tcW w:w="748" w:type="pct"/>
          </w:tcPr>
          <w:p w14:paraId="3E0D7828" w14:textId="77777777" w:rsidR="005C3497" w:rsidRPr="00861C0F" w:rsidRDefault="005C3497" w:rsidP="005C3497">
            <w:pPr>
              <w:rPr>
                <w:lang w:val="x-none"/>
              </w:rPr>
            </w:pPr>
          </w:p>
        </w:tc>
        <w:tc>
          <w:tcPr>
            <w:tcW w:w="832" w:type="pct"/>
          </w:tcPr>
          <w:p w14:paraId="25C773BE" w14:textId="77777777" w:rsidR="005C3497" w:rsidRPr="00861C0F" w:rsidRDefault="005C3497" w:rsidP="005C3497">
            <w:pPr>
              <w:rPr>
                <w:lang w:val="x-none"/>
              </w:rPr>
            </w:pPr>
          </w:p>
        </w:tc>
        <w:tc>
          <w:tcPr>
            <w:tcW w:w="1443" w:type="pct"/>
          </w:tcPr>
          <w:p w14:paraId="6FB0185C" w14:textId="77777777" w:rsidR="005C3497" w:rsidRPr="00861C0F" w:rsidRDefault="005C3497" w:rsidP="005C3497">
            <w:pPr>
              <w:rPr>
                <w:lang w:val="x-none"/>
              </w:rPr>
            </w:pPr>
          </w:p>
        </w:tc>
      </w:tr>
      <w:tr w:rsidR="00755C38" w:rsidRPr="00861C0F" w14:paraId="627082E2" w14:textId="77777777" w:rsidTr="004268A0">
        <w:tc>
          <w:tcPr>
            <w:tcW w:w="429" w:type="pct"/>
          </w:tcPr>
          <w:p w14:paraId="0993BEBC" w14:textId="77777777" w:rsidR="00755C38" w:rsidRPr="00861C0F" w:rsidRDefault="00755C38" w:rsidP="005C3497">
            <w:pPr>
              <w:rPr>
                <w:lang w:val="x-none"/>
              </w:rPr>
            </w:pPr>
          </w:p>
        </w:tc>
        <w:tc>
          <w:tcPr>
            <w:tcW w:w="1548" w:type="pct"/>
          </w:tcPr>
          <w:p w14:paraId="0408E09B" w14:textId="77777777" w:rsidR="00755C38" w:rsidRPr="00861C0F" w:rsidRDefault="00755C38" w:rsidP="005C3497">
            <w:pPr>
              <w:rPr>
                <w:lang w:val="x-none"/>
              </w:rPr>
            </w:pPr>
          </w:p>
        </w:tc>
        <w:tc>
          <w:tcPr>
            <w:tcW w:w="748" w:type="pct"/>
          </w:tcPr>
          <w:p w14:paraId="639D5786" w14:textId="77777777" w:rsidR="00755C38" w:rsidRPr="00861C0F" w:rsidRDefault="00755C38" w:rsidP="005C3497">
            <w:pPr>
              <w:rPr>
                <w:lang w:val="x-none"/>
              </w:rPr>
            </w:pPr>
          </w:p>
        </w:tc>
        <w:tc>
          <w:tcPr>
            <w:tcW w:w="832" w:type="pct"/>
          </w:tcPr>
          <w:p w14:paraId="263398E2" w14:textId="77777777" w:rsidR="00755C38" w:rsidRPr="00861C0F" w:rsidRDefault="00755C38" w:rsidP="005C3497">
            <w:pPr>
              <w:rPr>
                <w:lang w:val="x-none"/>
              </w:rPr>
            </w:pPr>
          </w:p>
        </w:tc>
        <w:tc>
          <w:tcPr>
            <w:tcW w:w="1443" w:type="pct"/>
          </w:tcPr>
          <w:p w14:paraId="247CCA7A" w14:textId="77777777" w:rsidR="00755C38" w:rsidRPr="00861C0F" w:rsidRDefault="00755C38" w:rsidP="005C3497">
            <w:pPr>
              <w:rPr>
                <w:lang w:val="x-none"/>
              </w:rPr>
            </w:pPr>
          </w:p>
        </w:tc>
      </w:tr>
      <w:tr w:rsidR="00755C38" w:rsidRPr="00861C0F" w14:paraId="5D1D7D9F" w14:textId="77777777" w:rsidTr="004268A0">
        <w:tc>
          <w:tcPr>
            <w:tcW w:w="429" w:type="pct"/>
          </w:tcPr>
          <w:p w14:paraId="115A0CC5" w14:textId="77777777" w:rsidR="00755C38" w:rsidRPr="00861C0F" w:rsidRDefault="00755C38" w:rsidP="005C3497">
            <w:pPr>
              <w:rPr>
                <w:lang w:val="x-none"/>
              </w:rPr>
            </w:pPr>
          </w:p>
        </w:tc>
        <w:tc>
          <w:tcPr>
            <w:tcW w:w="1548" w:type="pct"/>
          </w:tcPr>
          <w:p w14:paraId="46A88DED" w14:textId="77777777" w:rsidR="00755C38" w:rsidRPr="00861C0F" w:rsidRDefault="00755C38" w:rsidP="005C3497">
            <w:pPr>
              <w:rPr>
                <w:lang w:val="x-none"/>
              </w:rPr>
            </w:pPr>
          </w:p>
        </w:tc>
        <w:tc>
          <w:tcPr>
            <w:tcW w:w="748" w:type="pct"/>
          </w:tcPr>
          <w:p w14:paraId="4B5984F4" w14:textId="77777777" w:rsidR="00755C38" w:rsidRPr="00861C0F" w:rsidRDefault="00755C38" w:rsidP="005C3497">
            <w:pPr>
              <w:rPr>
                <w:lang w:val="x-none"/>
              </w:rPr>
            </w:pPr>
          </w:p>
        </w:tc>
        <w:tc>
          <w:tcPr>
            <w:tcW w:w="832" w:type="pct"/>
          </w:tcPr>
          <w:p w14:paraId="444E65E6" w14:textId="77777777" w:rsidR="00755C38" w:rsidRPr="00861C0F" w:rsidRDefault="00755C38" w:rsidP="005C3497">
            <w:pPr>
              <w:rPr>
                <w:lang w:val="x-none"/>
              </w:rPr>
            </w:pPr>
          </w:p>
        </w:tc>
        <w:tc>
          <w:tcPr>
            <w:tcW w:w="1443" w:type="pct"/>
          </w:tcPr>
          <w:p w14:paraId="0EA7F98E" w14:textId="77777777" w:rsidR="00755C38" w:rsidRPr="00861C0F" w:rsidRDefault="00755C38" w:rsidP="005C3497">
            <w:pPr>
              <w:rPr>
                <w:lang w:val="x-none"/>
              </w:rPr>
            </w:pPr>
          </w:p>
        </w:tc>
      </w:tr>
    </w:tbl>
    <w:p w14:paraId="4F693013" w14:textId="77777777" w:rsidR="00523D6F" w:rsidRDefault="00523D6F" w:rsidP="00523D6F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8" w:name="_Toc166175482"/>
      <w:proofErr w:type="spellStart"/>
      <w:r>
        <w:rPr>
          <w:rFonts w:ascii="Times New Roman" w:hint="eastAsia"/>
          <w:sz w:val="30"/>
          <w:szCs w:val="30"/>
        </w:rPr>
        <w:t>工作照片</w:t>
      </w:r>
      <w:bookmarkEnd w:id="18"/>
      <w:proofErr w:type="spellEnd"/>
    </w:p>
    <w:p w14:paraId="116637A6" w14:textId="77777777" w:rsidR="005C3497" w:rsidRPr="00BF38AA" w:rsidRDefault="005C3497" w:rsidP="00BF38AA">
      <w:pPr>
        <w:ind w:firstLineChars="201" w:firstLine="424"/>
        <w:rPr>
          <w:b/>
          <w:color w:val="0070C0"/>
          <w:lang w:val="x-none"/>
        </w:rPr>
      </w:pPr>
      <w:r w:rsidRPr="00BF38AA">
        <w:rPr>
          <w:rFonts w:hint="eastAsia"/>
          <w:b/>
          <w:color w:val="0070C0"/>
          <w:lang w:val="x-none"/>
        </w:rPr>
        <w:t>至少</w:t>
      </w:r>
      <w:r w:rsidRPr="00BF38AA">
        <w:rPr>
          <w:rFonts w:hint="eastAsia"/>
          <w:b/>
          <w:color w:val="0070C0"/>
          <w:lang w:val="x-none"/>
        </w:rPr>
        <w:t>2</w:t>
      </w:r>
      <w:r w:rsidRPr="00BF38AA">
        <w:rPr>
          <w:rFonts w:hint="eastAsia"/>
          <w:b/>
          <w:color w:val="0070C0"/>
          <w:lang w:val="x-none"/>
        </w:rPr>
        <w:t>张</w:t>
      </w:r>
      <w:r w:rsidR="0031372B" w:rsidRPr="00BF38AA">
        <w:rPr>
          <w:rFonts w:hint="eastAsia"/>
          <w:b/>
          <w:color w:val="0070C0"/>
          <w:lang w:val="x-none"/>
        </w:rPr>
        <w:t>结对编程时的</w:t>
      </w:r>
      <w:r w:rsidRPr="00BF38AA">
        <w:rPr>
          <w:rFonts w:hint="eastAsia"/>
          <w:b/>
          <w:color w:val="0070C0"/>
          <w:lang w:val="x-none"/>
        </w:rPr>
        <w:t>工作照片，请其他同学帮忙拍摄</w:t>
      </w:r>
      <w:r w:rsidR="001E1AE0" w:rsidRPr="00BF38AA">
        <w:rPr>
          <w:rFonts w:hint="eastAsia"/>
          <w:b/>
          <w:color w:val="0070C0"/>
          <w:lang w:val="x-none"/>
        </w:rPr>
        <w:t>。</w:t>
      </w:r>
    </w:p>
    <w:p w14:paraId="1971A09E" w14:textId="77777777" w:rsidR="00755C38" w:rsidRDefault="00755C38" w:rsidP="00772D4F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9" w:name="_Toc166175483"/>
      <w:r>
        <w:rPr>
          <w:rFonts w:ascii="Times New Roman" w:hint="eastAsia"/>
          <w:sz w:val="30"/>
          <w:szCs w:val="30"/>
          <w:lang w:eastAsia="zh-CN"/>
        </w:rPr>
        <w:t>工作日志</w:t>
      </w:r>
      <w:bookmarkEnd w:id="19"/>
    </w:p>
    <w:p w14:paraId="372B818D" w14:textId="77777777" w:rsidR="00755C38" w:rsidRDefault="00755C38" w:rsidP="007E7842">
      <w:pPr>
        <w:ind w:firstLine="420"/>
        <w:rPr>
          <w:lang w:val="x-none"/>
        </w:rPr>
      </w:pPr>
      <w:r w:rsidRPr="00BF38AA">
        <w:rPr>
          <w:rFonts w:hint="eastAsia"/>
          <w:b/>
          <w:color w:val="0070C0"/>
          <w:lang w:val="x-none"/>
        </w:rPr>
        <w:t>由领航员负责记录，记录结对编程期间的</w:t>
      </w:r>
      <w:r w:rsidR="000B4230" w:rsidRPr="00BF38AA">
        <w:rPr>
          <w:rFonts w:hint="eastAsia"/>
          <w:b/>
          <w:color w:val="0070C0"/>
          <w:lang w:val="x-none"/>
        </w:rPr>
        <w:t>遇到的问题、两人如何通过交流合作解决每个问题的。</w:t>
      </w:r>
      <w:r w:rsidR="001E1AE0" w:rsidRPr="00BF38AA">
        <w:rPr>
          <w:rFonts w:hint="eastAsia"/>
          <w:b/>
          <w:color w:val="0070C0"/>
          <w:lang w:val="x-none"/>
        </w:rPr>
        <w:t>可增加表格的行</w:t>
      </w:r>
      <w:r w:rsidR="001E1AE0">
        <w:rPr>
          <w:rFonts w:hint="eastAsia"/>
          <w:lang w:val="x-none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410"/>
        <w:gridCol w:w="2267"/>
        <w:gridCol w:w="2603"/>
      </w:tblGrid>
      <w:tr w:rsidR="00C8627F" w:rsidRPr="00861C0F" w14:paraId="671F1E89" w14:textId="77777777" w:rsidTr="007E7842">
        <w:tc>
          <w:tcPr>
            <w:tcW w:w="729" w:type="pct"/>
          </w:tcPr>
          <w:p w14:paraId="1B15C1E3" w14:textId="77777777" w:rsidR="00C8627F" w:rsidRPr="00861C0F" w:rsidRDefault="007E7842" w:rsidP="00861C0F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日期</w:t>
            </w:r>
            <w:r>
              <w:rPr>
                <w:rFonts w:hint="eastAsia"/>
                <w:lang w:val="x-none"/>
              </w:rPr>
              <w:t>/</w:t>
            </w:r>
            <w:r>
              <w:rPr>
                <w:rFonts w:hint="eastAsia"/>
                <w:lang w:val="x-none"/>
              </w:rPr>
              <w:t>时间</w:t>
            </w:r>
          </w:p>
        </w:tc>
        <w:tc>
          <w:tcPr>
            <w:tcW w:w="1414" w:type="pct"/>
          </w:tcPr>
          <w:p w14:paraId="2CBBD5C4" w14:textId="77777777" w:rsidR="00C8627F" w:rsidRPr="00861C0F" w:rsidRDefault="00C8627F" w:rsidP="00861C0F">
            <w:pPr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问题描述</w:t>
            </w:r>
          </w:p>
        </w:tc>
        <w:tc>
          <w:tcPr>
            <w:tcW w:w="1330" w:type="pct"/>
          </w:tcPr>
          <w:p w14:paraId="3D0491CD" w14:textId="77777777" w:rsidR="00C8627F" w:rsidRPr="00861C0F" w:rsidRDefault="00C8627F" w:rsidP="00861C0F">
            <w:pPr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最终解决方法</w:t>
            </w:r>
          </w:p>
        </w:tc>
        <w:tc>
          <w:tcPr>
            <w:tcW w:w="1527" w:type="pct"/>
          </w:tcPr>
          <w:p w14:paraId="735A37E4" w14:textId="77777777" w:rsidR="00C8627F" w:rsidRPr="00861C0F" w:rsidRDefault="00C8627F" w:rsidP="00861C0F">
            <w:pPr>
              <w:rPr>
                <w:lang w:val="x-none"/>
              </w:rPr>
            </w:pPr>
            <w:r w:rsidRPr="00861C0F">
              <w:rPr>
                <w:rFonts w:hint="eastAsia"/>
                <w:lang w:val="x-none"/>
              </w:rPr>
              <w:t>两人如何通过交流找到解决方法</w:t>
            </w:r>
          </w:p>
        </w:tc>
      </w:tr>
      <w:tr w:rsidR="00C8627F" w:rsidRPr="00861C0F" w14:paraId="553EBF23" w14:textId="77777777" w:rsidTr="007E7842">
        <w:tc>
          <w:tcPr>
            <w:tcW w:w="729" w:type="pct"/>
          </w:tcPr>
          <w:p w14:paraId="2FE35F96" w14:textId="77777777" w:rsidR="00C8627F" w:rsidRPr="00861C0F" w:rsidRDefault="00C8627F" w:rsidP="00861C0F">
            <w:pPr>
              <w:rPr>
                <w:lang w:val="x-none"/>
              </w:rPr>
            </w:pPr>
          </w:p>
        </w:tc>
        <w:tc>
          <w:tcPr>
            <w:tcW w:w="1414" w:type="pct"/>
          </w:tcPr>
          <w:p w14:paraId="40D6D3F6" w14:textId="77777777" w:rsidR="00C8627F" w:rsidRPr="00861C0F" w:rsidRDefault="00C8627F" w:rsidP="00861C0F">
            <w:pPr>
              <w:rPr>
                <w:lang w:val="x-none"/>
              </w:rPr>
            </w:pPr>
          </w:p>
        </w:tc>
        <w:tc>
          <w:tcPr>
            <w:tcW w:w="1330" w:type="pct"/>
          </w:tcPr>
          <w:p w14:paraId="0C8E4F60" w14:textId="77777777" w:rsidR="00C8627F" w:rsidRPr="00861C0F" w:rsidRDefault="00C8627F" w:rsidP="00861C0F">
            <w:pPr>
              <w:rPr>
                <w:lang w:val="x-none"/>
              </w:rPr>
            </w:pPr>
          </w:p>
        </w:tc>
        <w:tc>
          <w:tcPr>
            <w:tcW w:w="1527" w:type="pct"/>
          </w:tcPr>
          <w:p w14:paraId="4A87C288" w14:textId="77777777" w:rsidR="00C8627F" w:rsidRPr="00861C0F" w:rsidRDefault="00C8627F" w:rsidP="00861C0F">
            <w:pPr>
              <w:rPr>
                <w:lang w:val="x-none"/>
              </w:rPr>
            </w:pPr>
          </w:p>
        </w:tc>
      </w:tr>
      <w:tr w:rsidR="00C8627F" w:rsidRPr="00861C0F" w14:paraId="5A1083FA" w14:textId="77777777" w:rsidTr="007E7842">
        <w:tc>
          <w:tcPr>
            <w:tcW w:w="729" w:type="pct"/>
          </w:tcPr>
          <w:p w14:paraId="6337727C" w14:textId="77777777" w:rsidR="00C8627F" w:rsidRPr="00861C0F" w:rsidRDefault="00C8627F" w:rsidP="00861C0F">
            <w:pPr>
              <w:rPr>
                <w:lang w:val="x-none"/>
              </w:rPr>
            </w:pPr>
          </w:p>
        </w:tc>
        <w:tc>
          <w:tcPr>
            <w:tcW w:w="1414" w:type="pct"/>
          </w:tcPr>
          <w:p w14:paraId="612FF7E8" w14:textId="77777777" w:rsidR="00C8627F" w:rsidRPr="00861C0F" w:rsidRDefault="00C8627F" w:rsidP="00861C0F">
            <w:pPr>
              <w:rPr>
                <w:lang w:val="x-none"/>
              </w:rPr>
            </w:pPr>
          </w:p>
        </w:tc>
        <w:tc>
          <w:tcPr>
            <w:tcW w:w="1330" w:type="pct"/>
          </w:tcPr>
          <w:p w14:paraId="08465899" w14:textId="77777777" w:rsidR="00C8627F" w:rsidRPr="00861C0F" w:rsidRDefault="00C8627F" w:rsidP="00861C0F">
            <w:pPr>
              <w:rPr>
                <w:lang w:val="x-none"/>
              </w:rPr>
            </w:pPr>
          </w:p>
        </w:tc>
        <w:tc>
          <w:tcPr>
            <w:tcW w:w="1527" w:type="pct"/>
          </w:tcPr>
          <w:p w14:paraId="0DC1ACD8" w14:textId="77777777" w:rsidR="00C8627F" w:rsidRPr="00861C0F" w:rsidRDefault="00C8627F" w:rsidP="00861C0F">
            <w:pPr>
              <w:rPr>
                <w:lang w:val="x-none"/>
              </w:rPr>
            </w:pPr>
          </w:p>
        </w:tc>
      </w:tr>
      <w:tr w:rsidR="00C8627F" w:rsidRPr="00861C0F" w14:paraId="3648537D" w14:textId="77777777" w:rsidTr="007E7842">
        <w:tc>
          <w:tcPr>
            <w:tcW w:w="729" w:type="pct"/>
          </w:tcPr>
          <w:p w14:paraId="46A3FFC9" w14:textId="77777777" w:rsidR="00C8627F" w:rsidRPr="00861C0F" w:rsidRDefault="00C8627F" w:rsidP="00861C0F">
            <w:pPr>
              <w:rPr>
                <w:lang w:val="x-none"/>
              </w:rPr>
            </w:pPr>
          </w:p>
        </w:tc>
        <w:tc>
          <w:tcPr>
            <w:tcW w:w="1414" w:type="pct"/>
          </w:tcPr>
          <w:p w14:paraId="1C98A66D" w14:textId="77777777" w:rsidR="00C8627F" w:rsidRPr="00861C0F" w:rsidRDefault="00C8627F" w:rsidP="00861C0F">
            <w:pPr>
              <w:rPr>
                <w:lang w:val="x-none"/>
              </w:rPr>
            </w:pPr>
          </w:p>
        </w:tc>
        <w:tc>
          <w:tcPr>
            <w:tcW w:w="1330" w:type="pct"/>
          </w:tcPr>
          <w:p w14:paraId="2735665C" w14:textId="77777777" w:rsidR="00C8627F" w:rsidRPr="00861C0F" w:rsidRDefault="00C8627F" w:rsidP="00861C0F">
            <w:pPr>
              <w:rPr>
                <w:lang w:val="x-none"/>
              </w:rPr>
            </w:pPr>
          </w:p>
        </w:tc>
        <w:tc>
          <w:tcPr>
            <w:tcW w:w="1527" w:type="pct"/>
          </w:tcPr>
          <w:p w14:paraId="46A4AB31" w14:textId="77777777" w:rsidR="00C8627F" w:rsidRPr="00861C0F" w:rsidRDefault="00C8627F" w:rsidP="00861C0F">
            <w:pPr>
              <w:rPr>
                <w:lang w:val="x-none"/>
              </w:rPr>
            </w:pPr>
          </w:p>
        </w:tc>
      </w:tr>
    </w:tbl>
    <w:p w14:paraId="0FB7B057" w14:textId="77777777" w:rsidR="009471C9" w:rsidRDefault="009471C9" w:rsidP="009471C9">
      <w:pPr>
        <w:pStyle w:val="1"/>
        <w:numPr>
          <w:ilvl w:val="0"/>
          <w:numId w:val="2"/>
        </w:numPr>
        <w:rPr>
          <w:sz w:val="32"/>
          <w:szCs w:val="32"/>
        </w:rPr>
      </w:pPr>
      <w:bookmarkStart w:id="20" w:name="_Toc493704853"/>
      <w:bookmarkStart w:id="21" w:name="_Toc166175484"/>
      <w:proofErr w:type="spellStart"/>
      <w:r>
        <w:rPr>
          <w:sz w:val="32"/>
          <w:szCs w:val="32"/>
          <w:lang w:eastAsia="zh-CN"/>
        </w:rPr>
        <w:t>G</w:t>
      </w:r>
      <w:r>
        <w:rPr>
          <w:rFonts w:hint="eastAsia"/>
          <w:sz w:val="32"/>
          <w:szCs w:val="32"/>
          <w:lang w:eastAsia="zh-CN"/>
        </w:rPr>
        <w:t>it</w:t>
      </w:r>
      <w:r>
        <w:rPr>
          <w:sz w:val="32"/>
          <w:szCs w:val="32"/>
        </w:rPr>
        <w:t>操作过程</w:t>
      </w:r>
      <w:bookmarkEnd w:id="20"/>
      <w:bookmarkEnd w:id="21"/>
      <w:proofErr w:type="spellEnd"/>
    </w:p>
    <w:p w14:paraId="14F4A97D" w14:textId="77777777" w:rsidR="009471C9" w:rsidRDefault="009471C9" w:rsidP="009471C9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val="en-US"/>
        </w:rPr>
      </w:pPr>
      <w:bookmarkStart w:id="22" w:name="_Toc493704854"/>
      <w:bookmarkStart w:id="23" w:name="_Toc166175485"/>
      <w:proofErr w:type="spellStart"/>
      <w:r w:rsidRPr="00E877FD">
        <w:rPr>
          <w:rFonts w:ascii="Times New Roman" w:hint="eastAsia"/>
          <w:sz w:val="30"/>
          <w:szCs w:val="30"/>
          <w:lang w:val="en-US"/>
        </w:rPr>
        <w:t>实验场景</w:t>
      </w:r>
      <w:proofErr w:type="spellEnd"/>
      <w:r w:rsidRPr="00E877FD">
        <w:rPr>
          <w:rFonts w:ascii="Times New Roman" w:hint="eastAsia"/>
          <w:sz w:val="30"/>
          <w:szCs w:val="30"/>
          <w:lang w:val="en-US"/>
        </w:rPr>
        <w:t>(1)</w:t>
      </w:r>
      <w:r w:rsidRPr="00E877FD">
        <w:rPr>
          <w:rFonts w:ascii="Times New Roman" w:hint="eastAsia"/>
          <w:sz w:val="30"/>
          <w:szCs w:val="30"/>
          <w:lang w:val="en-US"/>
        </w:rPr>
        <w:t>：</w:t>
      </w:r>
      <w:proofErr w:type="spellStart"/>
      <w:r w:rsidRPr="00E877FD">
        <w:rPr>
          <w:rFonts w:ascii="Times New Roman" w:hint="eastAsia"/>
          <w:sz w:val="30"/>
          <w:szCs w:val="30"/>
          <w:lang w:val="en-US"/>
        </w:rPr>
        <w:t>仓库创建与提交</w:t>
      </w:r>
      <w:bookmarkEnd w:id="22"/>
      <w:bookmarkEnd w:id="23"/>
      <w:proofErr w:type="spellEnd"/>
    </w:p>
    <w:p w14:paraId="0916D683" w14:textId="77777777" w:rsidR="009471C9" w:rsidRPr="00A13860" w:rsidRDefault="009471C9" w:rsidP="00BF38AA">
      <w:pPr>
        <w:ind w:firstLineChars="201" w:firstLine="424"/>
        <w:rPr>
          <w:lang w:eastAsia="x-none"/>
        </w:rPr>
      </w:pPr>
      <w:r w:rsidRPr="00E877FD">
        <w:rPr>
          <w:b/>
          <w:color w:val="0070C0"/>
          <w:lang w:val="x-none"/>
        </w:rPr>
        <w:t>给出</w:t>
      </w:r>
      <w:r>
        <w:rPr>
          <w:rFonts w:hint="eastAsia"/>
          <w:b/>
          <w:color w:val="0070C0"/>
          <w:lang w:val="x-none"/>
        </w:rPr>
        <w:t>各</w:t>
      </w:r>
      <w:r w:rsidRPr="00E877FD">
        <w:rPr>
          <w:b/>
          <w:color w:val="0070C0"/>
          <w:lang w:val="x-none"/>
        </w:rPr>
        <w:t>操作命令</w:t>
      </w:r>
      <w:r w:rsidRPr="00E877FD">
        <w:rPr>
          <w:rFonts w:hint="eastAsia"/>
          <w:b/>
          <w:color w:val="0070C0"/>
          <w:lang w:val="x-none"/>
        </w:rPr>
        <w:t>，并</w:t>
      </w:r>
      <w:r w:rsidRPr="00E877FD">
        <w:rPr>
          <w:b/>
          <w:color w:val="0070C0"/>
          <w:lang w:val="x-none"/>
        </w:rPr>
        <w:t>给出执行界面的截图</w:t>
      </w:r>
      <w:r w:rsidRPr="00E877FD">
        <w:rPr>
          <w:rFonts w:hint="eastAsia"/>
          <w:b/>
          <w:color w:val="0070C0"/>
          <w:lang w:val="x-none"/>
        </w:rPr>
        <w:t>（</w:t>
      </w:r>
      <w:r w:rsidRPr="00E877FD">
        <w:rPr>
          <w:b/>
          <w:color w:val="0070C0"/>
          <w:lang w:val="x-none"/>
        </w:rPr>
        <w:t>命令输入界面和结果界面</w:t>
      </w:r>
      <w:r w:rsidRPr="00E877FD">
        <w:rPr>
          <w:rFonts w:hint="eastAsia"/>
          <w:b/>
          <w:color w:val="0070C0"/>
          <w:lang w:val="x-none"/>
        </w:rPr>
        <w:t>）</w:t>
      </w:r>
      <w:r w:rsidR="00BF38AA">
        <w:rPr>
          <w:rFonts w:hint="eastAsia"/>
          <w:b/>
          <w:color w:val="0070C0"/>
          <w:lang w:val="x-none"/>
        </w:rPr>
        <w:t>。给出</w:t>
      </w:r>
      <w:proofErr w:type="spellStart"/>
      <w:r w:rsidR="00BF38AA">
        <w:rPr>
          <w:rFonts w:hint="eastAsia"/>
          <w:b/>
          <w:color w:val="0070C0"/>
          <w:lang w:val="x-none"/>
        </w:rPr>
        <w:t>Github</w:t>
      </w:r>
      <w:r w:rsidR="00BF38AA">
        <w:rPr>
          <w:rFonts w:hint="eastAsia"/>
          <w:b/>
          <w:color w:val="0070C0"/>
          <w:lang w:val="x-none"/>
        </w:rPr>
        <w:t>上的仓库界面，证明提交成功</w:t>
      </w:r>
      <w:proofErr w:type="spellEnd"/>
      <w:r w:rsidR="00BF38AA">
        <w:rPr>
          <w:rFonts w:hint="eastAsia"/>
          <w:b/>
          <w:color w:val="0070C0"/>
          <w:lang w:val="x-none"/>
        </w:rPr>
        <w:t>。</w:t>
      </w:r>
    </w:p>
    <w:p w14:paraId="4C30189C" w14:textId="77777777" w:rsidR="009471C9" w:rsidRDefault="009471C9" w:rsidP="009471C9">
      <w:pPr>
        <w:pStyle w:val="2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val="en-US"/>
        </w:rPr>
      </w:pPr>
      <w:bookmarkStart w:id="24" w:name="_Toc493704855"/>
      <w:bookmarkStart w:id="25" w:name="_Toc166175486"/>
      <w:proofErr w:type="spellStart"/>
      <w:r w:rsidRPr="00E877FD">
        <w:rPr>
          <w:rFonts w:ascii="Times New Roman" w:hint="eastAsia"/>
          <w:sz w:val="30"/>
          <w:szCs w:val="30"/>
          <w:lang w:val="en-US"/>
        </w:rPr>
        <w:t>实验场景</w:t>
      </w:r>
      <w:proofErr w:type="spellEnd"/>
      <w:r w:rsidRPr="00E877FD">
        <w:rPr>
          <w:rFonts w:ascii="Times New Roman" w:hint="eastAsia"/>
          <w:sz w:val="30"/>
          <w:szCs w:val="30"/>
          <w:lang w:val="en-US"/>
        </w:rPr>
        <w:t>(2)</w:t>
      </w:r>
      <w:r w:rsidRPr="00E877FD">
        <w:rPr>
          <w:rFonts w:ascii="Times New Roman" w:hint="eastAsia"/>
          <w:sz w:val="30"/>
          <w:szCs w:val="30"/>
          <w:lang w:val="en-US"/>
        </w:rPr>
        <w:t>：</w:t>
      </w:r>
      <w:proofErr w:type="spellStart"/>
      <w:r w:rsidRPr="00E877FD">
        <w:rPr>
          <w:rFonts w:ascii="Times New Roman" w:hint="eastAsia"/>
          <w:sz w:val="30"/>
          <w:szCs w:val="30"/>
          <w:lang w:val="en-US"/>
        </w:rPr>
        <w:t>分支管理</w:t>
      </w:r>
      <w:bookmarkEnd w:id="24"/>
      <w:bookmarkEnd w:id="25"/>
      <w:proofErr w:type="spellEnd"/>
    </w:p>
    <w:p w14:paraId="6C2CFB46" w14:textId="77777777" w:rsidR="009471C9" w:rsidRPr="00402167" w:rsidRDefault="009471C9" w:rsidP="009471C9">
      <w:pPr>
        <w:ind w:left="425"/>
        <w:rPr>
          <w:b/>
          <w:color w:val="0070C0"/>
          <w:lang w:val="x-none"/>
        </w:rPr>
      </w:pPr>
      <w:r w:rsidRPr="00402167">
        <w:rPr>
          <w:b/>
          <w:color w:val="0070C0"/>
          <w:lang w:val="x-none"/>
        </w:rPr>
        <w:t>给出</w:t>
      </w:r>
      <w:r>
        <w:rPr>
          <w:rFonts w:hint="eastAsia"/>
          <w:b/>
          <w:color w:val="0070C0"/>
          <w:lang w:val="x-none"/>
        </w:rPr>
        <w:t>各</w:t>
      </w:r>
      <w:r w:rsidRPr="00402167">
        <w:rPr>
          <w:b/>
          <w:color w:val="0070C0"/>
          <w:lang w:val="x-none"/>
        </w:rPr>
        <w:t>操作命令</w:t>
      </w:r>
      <w:r w:rsidRPr="00402167">
        <w:rPr>
          <w:rFonts w:hint="eastAsia"/>
          <w:b/>
          <w:color w:val="0070C0"/>
          <w:lang w:val="x-none"/>
        </w:rPr>
        <w:t>，并</w:t>
      </w:r>
      <w:r w:rsidRPr="00402167">
        <w:rPr>
          <w:b/>
          <w:color w:val="0070C0"/>
          <w:lang w:val="x-none"/>
        </w:rPr>
        <w:t>给出执行界面的截图</w:t>
      </w:r>
      <w:r w:rsidRPr="00402167">
        <w:rPr>
          <w:rFonts w:hint="eastAsia"/>
          <w:b/>
          <w:color w:val="0070C0"/>
          <w:lang w:val="x-none"/>
        </w:rPr>
        <w:t>（</w:t>
      </w:r>
      <w:r w:rsidRPr="00402167">
        <w:rPr>
          <w:b/>
          <w:color w:val="0070C0"/>
          <w:lang w:val="x-none"/>
        </w:rPr>
        <w:t>命令输入界面和结果界面</w:t>
      </w:r>
      <w:r w:rsidRPr="00402167">
        <w:rPr>
          <w:rFonts w:hint="eastAsia"/>
          <w:b/>
          <w:color w:val="0070C0"/>
          <w:lang w:val="x-none"/>
        </w:rPr>
        <w:t>）</w:t>
      </w:r>
    </w:p>
    <w:p w14:paraId="14B0AE22" w14:textId="77777777" w:rsidR="009471C9" w:rsidRPr="009471C9" w:rsidRDefault="009471C9" w:rsidP="009471C9">
      <w:pPr>
        <w:pStyle w:val="1"/>
        <w:numPr>
          <w:ilvl w:val="0"/>
          <w:numId w:val="2"/>
        </w:numPr>
        <w:rPr>
          <w:sz w:val="32"/>
          <w:szCs w:val="32"/>
          <w:lang w:eastAsia="zh-CN"/>
        </w:rPr>
      </w:pPr>
      <w:bookmarkStart w:id="26" w:name="_Toc493704858"/>
      <w:bookmarkStart w:id="27" w:name="_Toc166175487"/>
      <w:r w:rsidRPr="002F792E">
        <w:rPr>
          <w:rFonts w:hint="eastAsia"/>
          <w:sz w:val="32"/>
          <w:szCs w:val="32"/>
          <w:lang w:eastAsia="zh-CN"/>
        </w:rPr>
        <w:t>在</w:t>
      </w:r>
      <w:proofErr w:type="spellStart"/>
      <w:r>
        <w:rPr>
          <w:rFonts w:hint="eastAsia"/>
          <w:sz w:val="32"/>
          <w:szCs w:val="32"/>
          <w:lang w:eastAsia="zh-CN"/>
        </w:rPr>
        <w:t>IDE</w:t>
      </w:r>
      <w:r>
        <w:rPr>
          <w:rFonts w:hint="eastAsia"/>
          <w:sz w:val="32"/>
          <w:szCs w:val="32"/>
          <w:lang w:eastAsia="zh-CN"/>
        </w:rPr>
        <w:t>中</w:t>
      </w:r>
      <w:r w:rsidRPr="009471C9">
        <w:rPr>
          <w:rFonts w:hint="eastAsia"/>
          <w:sz w:val="32"/>
          <w:szCs w:val="32"/>
          <w:lang w:eastAsia="zh-CN"/>
        </w:rPr>
        <w:t>使用</w:t>
      </w:r>
      <w:proofErr w:type="spellEnd"/>
      <w:r w:rsidRPr="009471C9">
        <w:rPr>
          <w:rFonts w:hint="eastAsia"/>
          <w:sz w:val="32"/>
          <w:szCs w:val="32"/>
          <w:lang w:eastAsia="zh-CN"/>
        </w:rPr>
        <w:t>Git Plugin</w:t>
      </w:r>
      <w:bookmarkEnd w:id="26"/>
      <w:bookmarkEnd w:id="27"/>
    </w:p>
    <w:p w14:paraId="59151203" w14:textId="77777777" w:rsidR="009471C9" w:rsidRPr="009471C9" w:rsidRDefault="009471C9" w:rsidP="00BF38AA">
      <w:pPr>
        <w:ind w:firstLineChars="201" w:firstLine="424"/>
        <w:rPr>
          <w:b/>
          <w:color w:val="0070C0"/>
          <w:lang w:val="x-none"/>
        </w:rPr>
      </w:pPr>
      <w:r>
        <w:rPr>
          <w:rFonts w:hint="eastAsia"/>
          <w:b/>
          <w:color w:val="0070C0"/>
          <w:lang w:val="x-none"/>
        </w:rPr>
        <w:t>采用</w:t>
      </w:r>
      <w:r w:rsidRPr="00756DD9">
        <w:rPr>
          <w:rFonts w:hint="eastAsia"/>
          <w:b/>
          <w:color w:val="0070C0"/>
          <w:lang w:val="x-none"/>
        </w:rPr>
        <w:t>屏幕截图</w:t>
      </w:r>
      <w:r>
        <w:rPr>
          <w:rFonts w:hint="eastAsia"/>
          <w:b/>
          <w:color w:val="0070C0"/>
          <w:lang w:val="x-none"/>
        </w:rPr>
        <w:t>和文字说明</w:t>
      </w:r>
      <w:r w:rsidRPr="00756DD9">
        <w:rPr>
          <w:rFonts w:hint="eastAsia"/>
          <w:b/>
          <w:color w:val="0070C0"/>
          <w:lang w:val="x-none"/>
        </w:rPr>
        <w:t>的方式</w:t>
      </w:r>
      <w:r>
        <w:rPr>
          <w:rFonts w:hint="eastAsia"/>
          <w:b/>
          <w:color w:val="0070C0"/>
          <w:lang w:val="x-none"/>
        </w:rPr>
        <w:t>，</w:t>
      </w:r>
      <w:r w:rsidRPr="00756DD9">
        <w:rPr>
          <w:rFonts w:hint="eastAsia"/>
          <w:b/>
          <w:color w:val="0070C0"/>
          <w:lang w:val="x-none"/>
        </w:rPr>
        <w:t>给出</w:t>
      </w:r>
      <w:r>
        <w:rPr>
          <w:rFonts w:hint="eastAsia"/>
          <w:b/>
          <w:color w:val="0070C0"/>
          <w:lang w:val="x-none"/>
        </w:rPr>
        <w:t>在</w:t>
      </w:r>
      <w:proofErr w:type="spellStart"/>
      <w:r>
        <w:rPr>
          <w:rFonts w:hint="eastAsia"/>
          <w:b/>
          <w:color w:val="0070C0"/>
          <w:lang w:val="x-none"/>
        </w:rPr>
        <w:t>IDE</w:t>
      </w:r>
      <w:r w:rsidRPr="00756DD9">
        <w:rPr>
          <w:rFonts w:hint="eastAsia"/>
          <w:b/>
          <w:color w:val="0070C0"/>
          <w:lang w:val="x-none"/>
        </w:rPr>
        <w:t>中</w:t>
      </w:r>
      <w:r>
        <w:rPr>
          <w:rFonts w:hint="eastAsia"/>
          <w:b/>
          <w:color w:val="0070C0"/>
          <w:lang w:val="x-none"/>
        </w:rPr>
        <w:t>使用</w:t>
      </w:r>
      <w:proofErr w:type="spellEnd"/>
      <w:r>
        <w:rPr>
          <w:rFonts w:hint="eastAsia"/>
          <w:b/>
          <w:color w:val="0070C0"/>
          <w:lang w:val="x-none"/>
        </w:rPr>
        <w:t>Git</w:t>
      </w:r>
      <w:r>
        <w:rPr>
          <w:b/>
          <w:color w:val="0070C0"/>
          <w:lang w:val="x-none"/>
        </w:rPr>
        <w:t xml:space="preserve"> </w:t>
      </w:r>
      <w:proofErr w:type="spellStart"/>
      <w:r>
        <w:rPr>
          <w:b/>
          <w:color w:val="0070C0"/>
          <w:lang w:val="x-none"/>
        </w:rPr>
        <w:t>plugin</w:t>
      </w:r>
      <w:r>
        <w:rPr>
          <w:b/>
          <w:color w:val="0070C0"/>
          <w:lang w:val="x-none"/>
        </w:rPr>
        <w:t>向</w:t>
      </w:r>
      <w:r w:rsidR="00BF38AA">
        <w:rPr>
          <w:rFonts w:hint="eastAsia"/>
          <w:b/>
          <w:color w:val="0070C0"/>
          <w:lang w:val="x-none"/>
        </w:rPr>
        <w:t>本地仓库和</w:t>
      </w:r>
      <w:r w:rsidR="00BF38AA">
        <w:rPr>
          <w:rFonts w:hint="eastAsia"/>
          <w:b/>
          <w:color w:val="0070C0"/>
          <w:lang w:val="x-none"/>
        </w:rPr>
        <w:t>G</w:t>
      </w:r>
      <w:r>
        <w:rPr>
          <w:b/>
          <w:color w:val="0070C0"/>
          <w:lang w:val="x-none"/>
        </w:rPr>
        <w:t>ithub</w:t>
      </w:r>
      <w:r>
        <w:rPr>
          <w:b/>
          <w:color w:val="0070C0"/>
          <w:lang w:val="x-none"/>
        </w:rPr>
        <w:t>提交</w:t>
      </w:r>
      <w:proofErr w:type="spellEnd"/>
      <w:r>
        <w:rPr>
          <w:rFonts w:hint="eastAsia"/>
          <w:b/>
          <w:color w:val="0070C0"/>
          <w:lang w:val="x-none"/>
        </w:rPr>
        <w:t>Lab</w:t>
      </w:r>
      <w:r>
        <w:rPr>
          <w:b/>
          <w:color w:val="0070C0"/>
          <w:lang w:val="x-none"/>
        </w:rPr>
        <w:t>1</w:t>
      </w:r>
      <w:r>
        <w:rPr>
          <w:rFonts w:hint="eastAsia"/>
          <w:b/>
          <w:color w:val="0070C0"/>
          <w:lang w:val="x-none"/>
        </w:rPr>
        <w:t>的命令</w:t>
      </w:r>
      <w:r w:rsidR="00BF38AA">
        <w:rPr>
          <w:rFonts w:hint="eastAsia"/>
          <w:b/>
          <w:color w:val="0070C0"/>
          <w:lang w:val="x-none"/>
        </w:rPr>
        <w:t>或界面。</w:t>
      </w:r>
    </w:p>
    <w:p w14:paraId="1860D7C1" w14:textId="77777777" w:rsidR="00523D6F" w:rsidRPr="00523D6F" w:rsidRDefault="00523D6F" w:rsidP="00523D6F">
      <w:pPr>
        <w:pStyle w:val="1"/>
        <w:numPr>
          <w:ilvl w:val="0"/>
          <w:numId w:val="2"/>
        </w:numPr>
        <w:rPr>
          <w:sz w:val="32"/>
          <w:szCs w:val="32"/>
        </w:rPr>
      </w:pPr>
      <w:bookmarkStart w:id="28" w:name="_Toc166175488"/>
      <w:proofErr w:type="spellStart"/>
      <w:r>
        <w:rPr>
          <w:rFonts w:hint="eastAsia"/>
          <w:sz w:val="32"/>
          <w:szCs w:val="32"/>
        </w:rPr>
        <w:t>小结</w:t>
      </w:r>
      <w:bookmarkEnd w:id="28"/>
      <w:proofErr w:type="spellEnd"/>
    </w:p>
    <w:bookmarkEnd w:id="2"/>
    <w:p w14:paraId="5641D8B6" w14:textId="77777777" w:rsidR="0002008B" w:rsidRPr="00BF38AA" w:rsidRDefault="00BF38AA" w:rsidP="00BF38AA">
      <w:pPr>
        <w:ind w:left="425"/>
        <w:rPr>
          <w:b/>
          <w:color w:val="0070C0"/>
          <w:lang w:val="x-none"/>
        </w:rPr>
      </w:pPr>
      <w:r w:rsidRPr="00BF38AA">
        <w:rPr>
          <w:rFonts w:hint="eastAsia"/>
          <w:b/>
          <w:color w:val="0070C0"/>
          <w:lang w:val="x-none"/>
        </w:rPr>
        <w:t>体会、建议等。</w:t>
      </w:r>
    </w:p>
    <w:sectPr w:rsidR="0002008B" w:rsidRPr="00BF38AA" w:rsidSect="008B3182">
      <w:headerReference w:type="firs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4A484" w14:textId="77777777" w:rsidR="00FC7AF2" w:rsidRDefault="00FC7AF2">
      <w:r>
        <w:separator/>
      </w:r>
    </w:p>
  </w:endnote>
  <w:endnote w:type="continuationSeparator" w:id="0">
    <w:p w14:paraId="0A4DA4E4" w14:textId="77777777" w:rsidR="00FC7AF2" w:rsidRDefault="00FC7AF2">
      <w:r>
        <w:continuationSeparator/>
      </w:r>
    </w:p>
  </w:endnote>
  <w:endnote w:type="continuationNotice" w:id="1">
    <w:p w14:paraId="348A529B" w14:textId="77777777" w:rsidR="00FC7AF2" w:rsidRDefault="00FC7A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1C625" w14:textId="77777777" w:rsidR="00DA14B3" w:rsidRDefault="00DA14B3" w:rsidP="008B3182">
    <w:pPr>
      <w:pStyle w:val="af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 w:rsidR="00000000">
      <w:fldChar w:fldCharType="separate"/>
    </w:r>
    <w:r>
      <w:fldChar w:fldCharType="end"/>
    </w:r>
  </w:p>
  <w:p w14:paraId="414B74C6" w14:textId="77777777" w:rsidR="00DA14B3" w:rsidRDefault="00DA14B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D526C" w14:textId="77777777" w:rsidR="008B3182" w:rsidRDefault="008B3182" w:rsidP="00D61324">
    <w:pPr>
      <w:pStyle w:val="af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EF287C">
      <w:rPr>
        <w:rStyle w:val="a3"/>
        <w:noProof/>
      </w:rPr>
      <w:t>I</w:t>
    </w:r>
    <w:r>
      <w:rPr>
        <w:rStyle w:val="a3"/>
      </w:rPr>
      <w:fldChar w:fldCharType="end"/>
    </w:r>
  </w:p>
  <w:p w14:paraId="6EBFC1D6" w14:textId="77777777" w:rsidR="00DA14B3" w:rsidRDefault="00000000">
    <w:pPr>
      <w:pStyle w:val="aa"/>
    </w:pPr>
    <w:r>
      <w:pict w14:anchorId="01FE351E">
        <v:rect id="文本框83" o:spid="_x0000_s1025" style="position:absolute;left:0;text-align:left;margin-left:0;margin-top:0;width:9.05pt;height:12.05pt;z-index:1;mso-wrap-style:none;mso-position-horizontal:center;mso-position-horizontal-relative:margin" filled="f" stroked="f">
          <v:textbox style="mso-next-textbox:#文本框83;mso-fit-shape-to-text:t" inset="0,0,0,0">
            <w:txbxContent>
              <w:p w14:paraId="10487194" w14:textId="77777777" w:rsidR="00DA14B3" w:rsidRDefault="00DA14B3">
                <w:pPr>
                  <w:pStyle w:val="af"/>
                  <w:rPr>
                    <w:rStyle w:val="a3"/>
                    <w:rFonts w:eastAsia="Arial Unicode MS"/>
                    <w:sz w:val="21"/>
                    <w:szCs w:val="21"/>
                  </w:rPr>
                </w:pP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A16B0" w14:textId="77777777" w:rsidR="00FC7AF2" w:rsidRDefault="00FC7AF2">
      <w:r>
        <w:separator/>
      </w:r>
    </w:p>
  </w:footnote>
  <w:footnote w:type="continuationSeparator" w:id="0">
    <w:p w14:paraId="098C893E" w14:textId="77777777" w:rsidR="00FC7AF2" w:rsidRDefault="00FC7AF2">
      <w:r>
        <w:continuationSeparator/>
      </w:r>
    </w:p>
  </w:footnote>
  <w:footnote w:type="continuationNotice" w:id="1">
    <w:p w14:paraId="2CE46C8E" w14:textId="77777777" w:rsidR="00FC7AF2" w:rsidRDefault="00FC7A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855A7" w14:textId="77777777" w:rsidR="00DA14B3" w:rsidRDefault="00DA14B3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FFD88" w14:textId="77777777" w:rsidR="00594957" w:rsidRPr="00491356" w:rsidRDefault="00DA14B3" w:rsidP="00594957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proofErr w:type="spellStart"/>
    <w:r>
      <w:rPr>
        <w:rFonts w:hint="eastAsia"/>
        <w:sz w:val="21"/>
        <w:szCs w:val="21"/>
      </w:rPr>
      <w:t>哈工大计算</w:t>
    </w:r>
    <w:r w:rsidR="00594957">
      <w:rPr>
        <w:rFonts w:hint="eastAsia"/>
        <w:sz w:val="21"/>
        <w:szCs w:val="21"/>
        <w:lang w:eastAsia="zh-CN"/>
      </w:rPr>
      <w:t>学部</w:t>
    </w:r>
    <w:proofErr w:type="spellEnd"/>
    <w:r>
      <w:rPr>
        <w:rFonts w:hint="eastAsia"/>
        <w:sz w:val="21"/>
        <w:szCs w:val="21"/>
      </w:rPr>
      <w:t>《</w:t>
    </w:r>
    <w:proofErr w:type="spellStart"/>
    <w:r>
      <w:rPr>
        <w:rFonts w:hint="eastAsia"/>
        <w:sz w:val="21"/>
        <w:szCs w:val="21"/>
      </w:rPr>
      <w:t>软件</w:t>
    </w:r>
    <w:r w:rsidR="00491356">
      <w:rPr>
        <w:rFonts w:hint="eastAsia"/>
        <w:sz w:val="21"/>
        <w:szCs w:val="21"/>
      </w:rPr>
      <w:t>工程</w:t>
    </w:r>
    <w:r>
      <w:rPr>
        <w:rFonts w:hint="eastAsia"/>
        <w:sz w:val="21"/>
        <w:szCs w:val="21"/>
      </w:rPr>
      <w:t>》</w:t>
    </w:r>
    <w:r w:rsidR="00F406B3">
      <w:rPr>
        <w:rFonts w:hint="eastAsia"/>
        <w:sz w:val="21"/>
        <w:szCs w:val="21"/>
        <w:lang w:eastAsia="zh-CN"/>
      </w:rPr>
      <w:t>实验报告</w:t>
    </w:r>
    <w:proofErr w:type="spellEnd"/>
    <w:r>
      <w:rPr>
        <w:rFonts w:hint="eastAsia"/>
        <w:sz w:val="21"/>
        <w:szCs w:val="21"/>
      </w:rPr>
      <w:tab/>
    </w:r>
    <w:r w:rsidR="00491356">
      <w:rPr>
        <w:rFonts w:hint="eastAsia"/>
        <w:sz w:val="21"/>
        <w:szCs w:val="21"/>
      </w:rPr>
      <w:tab/>
    </w:r>
    <w:r w:rsidR="00F406B3">
      <w:rPr>
        <w:rFonts w:hint="eastAsia"/>
        <w:sz w:val="21"/>
        <w:szCs w:val="21"/>
        <w:lang w:eastAsia="zh-CN"/>
      </w:rPr>
      <w:t>Lab1</w:t>
    </w:r>
    <w:r w:rsidR="00F406B3">
      <w:rPr>
        <w:rFonts w:hint="eastAsia"/>
        <w:sz w:val="21"/>
        <w:szCs w:val="21"/>
        <w:lang w:eastAsia="zh-CN"/>
      </w:rPr>
      <w:t>：结对编程</w:t>
    </w:r>
    <w:r w:rsidR="00594957">
      <w:rPr>
        <w:rFonts w:hint="eastAsia"/>
        <w:sz w:val="21"/>
        <w:szCs w:val="21"/>
        <w:lang w:eastAsia="zh-CN"/>
      </w:rPr>
      <w:t>与</w:t>
    </w:r>
    <w:proofErr w:type="spellStart"/>
    <w:r w:rsidR="00594957">
      <w:rPr>
        <w:rFonts w:hint="eastAsia"/>
        <w:sz w:val="21"/>
        <w:szCs w:val="21"/>
        <w:lang w:eastAsia="zh-CN"/>
      </w:rPr>
      <w:t>Git</w:t>
    </w:r>
    <w:r w:rsidR="00594957">
      <w:rPr>
        <w:rFonts w:hint="eastAsia"/>
        <w:sz w:val="21"/>
        <w:szCs w:val="21"/>
        <w:lang w:eastAsia="zh-CN"/>
      </w:rPr>
      <w:t>实战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02AF1" w14:textId="77777777" w:rsidR="00DA14B3" w:rsidRDefault="00DA14B3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EB24F99"/>
    <w:multiLevelType w:val="hybridMultilevel"/>
    <w:tmpl w:val="C88E8F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98217516">
    <w:abstractNumId w:val="1"/>
  </w:num>
  <w:num w:numId="2" w16cid:durableId="539247459">
    <w:abstractNumId w:val="14"/>
  </w:num>
  <w:num w:numId="3" w16cid:durableId="1720324583">
    <w:abstractNumId w:val="7"/>
  </w:num>
  <w:num w:numId="4" w16cid:durableId="1899634411">
    <w:abstractNumId w:val="4"/>
  </w:num>
  <w:num w:numId="5" w16cid:durableId="1689287572">
    <w:abstractNumId w:val="0"/>
  </w:num>
  <w:num w:numId="6" w16cid:durableId="588464190">
    <w:abstractNumId w:val="9"/>
  </w:num>
  <w:num w:numId="7" w16cid:durableId="1423918570">
    <w:abstractNumId w:val="8"/>
  </w:num>
  <w:num w:numId="8" w16cid:durableId="1631738392">
    <w:abstractNumId w:val="10"/>
  </w:num>
  <w:num w:numId="9" w16cid:durableId="580875393">
    <w:abstractNumId w:val="12"/>
  </w:num>
  <w:num w:numId="10" w16cid:durableId="956446490">
    <w:abstractNumId w:val="3"/>
  </w:num>
  <w:num w:numId="11" w16cid:durableId="569582813">
    <w:abstractNumId w:val="5"/>
  </w:num>
  <w:num w:numId="12" w16cid:durableId="1610314942">
    <w:abstractNumId w:val="13"/>
  </w:num>
  <w:num w:numId="13" w16cid:durableId="2050719564">
    <w:abstractNumId w:val="6"/>
  </w:num>
  <w:num w:numId="14" w16cid:durableId="1295529096">
    <w:abstractNumId w:val="11"/>
  </w:num>
  <w:num w:numId="15" w16cid:durableId="329069514">
    <w:abstractNumId w:val="2"/>
  </w:num>
  <w:num w:numId="16" w16cid:durableId="348483049">
    <w:abstractNumId w:val="17"/>
  </w:num>
  <w:num w:numId="17" w16cid:durableId="1266620921">
    <w:abstractNumId w:val="19"/>
  </w:num>
  <w:num w:numId="18" w16cid:durableId="1940804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60325647">
    <w:abstractNumId w:val="16"/>
  </w:num>
  <w:num w:numId="20" w16cid:durableId="1176116913">
    <w:abstractNumId w:val="18"/>
  </w:num>
  <w:num w:numId="21" w16cid:durableId="5960607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65C1"/>
    <w:rsid w:val="00013453"/>
    <w:rsid w:val="000148C5"/>
    <w:rsid w:val="00017A67"/>
    <w:rsid w:val="0002008B"/>
    <w:rsid w:val="000263BD"/>
    <w:rsid w:val="0003364B"/>
    <w:rsid w:val="00060706"/>
    <w:rsid w:val="00081B5F"/>
    <w:rsid w:val="0009680D"/>
    <w:rsid w:val="000A2391"/>
    <w:rsid w:val="000B4230"/>
    <w:rsid w:val="000B5AC5"/>
    <w:rsid w:val="000D4F83"/>
    <w:rsid w:val="000E33F3"/>
    <w:rsid w:val="000F6CAD"/>
    <w:rsid w:val="001047F3"/>
    <w:rsid w:val="0014295B"/>
    <w:rsid w:val="00155AC8"/>
    <w:rsid w:val="00172A27"/>
    <w:rsid w:val="001838C0"/>
    <w:rsid w:val="001B6F3A"/>
    <w:rsid w:val="001C36EE"/>
    <w:rsid w:val="001E04E2"/>
    <w:rsid w:val="001E1AE0"/>
    <w:rsid w:val="001E224E"/>
    <w:rsid w:val="001E4AEB"/>
    <w:rsid w:val="001F16F7"/>
    <w:rsid w:val="00230FFD"/>
    <w:rsid w:val="00236DE8"/>
    <w:rsid w:val="00243CEB"/>
    <w:rsid w:val="002C765E"/>
    <w:rsid w:val="002E64E4"/>
    <w:rsid w:val="00303AC9"/>
    <w:rsid w:val="0031372B"/>
    <w:rsid w:val="0034509E"/>
    <w:rsid w:val="00357F3D"/>
    <w:rsid w:val="00362B87"/>
    <w:rsid w:val="0036308E"/>
    <w:rsid w:val="0038726B"/>
    <w:rsid w:val="00392E41"/>
    <w:rsid w:val="003A44C2"/>
    <w:rsid w:val="003D01AC"/>
    <w:rsid w:val="003E34AE"/>
    <w:rsid w:val="00413BF9"/>
    <w:rsid w:val="004207CF"/>
    <w:rsid w:val="00423C22"/>
    <w:rsid w:val="004268A0"/>
    <w:rsid w:val="00443C5B"/>
    <w:rsid w:val="00445937"/>
    <w:rsid w:val="00446F03"/>
    <w:rsid w:val="0048239E"/>
    <w:rsid w:val="00491356"/>
    <w:rsid w:val="004D7C3D"/>
    <w:rsid w:val="004E42D2"/>
    <w:rsid w:val="00523D6F"/>
    <w:rsid w:val="0052746E"/>
    <w:rsid w:val="005512BD"/>
    <w:rsid w:val="00594957"/>
    <w:rsid w:val="005B31AD"/>
    <w:rsid w:val="005C3497"/>
    <w:rsid w:val="005D6BF5"/>
    <w:rsid w:val="005E4C00"/>
    <w:rsid w:val="00614AC4"/>
    <w:rsid w:val="00616F2E"/>
    <w:rsid w:val="006176DF"/>
    <w:rsid w:val="006201AD"/>
    <w:rsid w:val="006213A3"/>
    <w:rsid w:val="00622693"/>
    <w:rsid w:val="00624F5E"/>
    <w:rsid w:val="006278E5"/>
    <w:rsid w:val="006A7186"/>
    <w:rsid w:val="006B02F0"/>
    <w:rsid w:val="006E0F93"/>
    <w:rsid w:val="006E28E0"/>
    <w:rsid w:val="006F6EDF"/>
    <w:rsid w:val="0070031A"/>
    <w:rsid w:val="00714DC3"/>
    <w:rsid w:val="007262F6"/>
    <w:rsid w:val="00755C38"/>
    <w:rsid w:val="00767B2F"/>
    <w:rsid w:val="00771CE5"/>
    <w:rsid w:val="00772D4F"/>
    <w:rsid w:val="00784874"/>
    <w:rsid w:val="00785F3B"/>
    <w:rsid w:val="007A5957"/>
    <w:rsid w:val="007B5466"/>
    <w:rsid w:val="007B5A43"/>
    <w:rsid w:val="007E4523"/>
    <w:rsid w:val="007E7842"/>
    <w:rsid w:val="007E7FFD"/>
    <w:rsid w:val="007F5B9B"/>
    <w:rsid w:val="00861C0F"/>
    <w:rsid w:val="00867422"/>
    <w:rsid w:val="008676E8"/>
    <w:rsid w:val="00872EAA"/>
    <w:rsid w:val="008766C1"/>
    <w:rsid w:val="008B3182"/>
    <w:rsid w:val="008B6D56"/>
    <w:rsid w:val="008B796D"/>
    <w:rsid w:val="008D6CE1"/>
    <w:rsid w:val="009156CE"/>
    <w:rsid w:val="00933726"/>
    <w:rsid w:val="00934F33"/>
    <w:rsid w:val="009471C9"/>
    <w:rsid w:val="00955689"/>
    <w:rsid w:val="00972E79"/>
    <w:rsid w:val="0098374C"/>
    <w:rsid w:val="009B338D"/>
    <w:rsid w:val="009C0108"/>
    <w:rsid w:val="009C694E"/>
    <w:rsid w:val="00A31E4C"/>
    <w:rsid w:val="00A446C6"/>
    <w:rsid w:val="00A510CF"/>
    <w:rsid w:val="00A601CF"/>
    <w:rsid w:val="00A75C8C"/>
    <w:rsid w:val="00A85F0B"/>
    <w:rsid w:val="00AA5321"/>
    <w:rsid w:val="00AE2350"/>
    <w:rsid w:val="00B07651"/>
    <w:rsid w:val="00B30C84"/>
    <w:rsid w:val="00B65740"/>
    <w:rsid w:val="00BB6CB3"/>
    <w:rsid w:val="00BC1B63"/>
    <w:rsid w:val="00BD01DD"/>
    <w:rsid w:val="00BD4272"/>
    <w:rsid w:val="00BF38AA"/>
    <w:rsid w:val="00C230D3"/>
    <w:rsid w:val="00C252B0"/>
    <w:rsid w:val="00C272D6"/>
    <w:rsid w:val="00C30D3E"/>
    <w:rsid w:val="00C34F60"/>
    <w:rsid w:val="00C5519F"/>
    <w:rsid w:val="00C65968"/>
    <w:rsid w:val="00C71BC1"/>
    <w:rsid w:val="00C722C4"/>
    <w:rsid w:val="00C8627F"/>
    <w:rsid w:val="00CC7138"/>
    <w:rsid w:val="00CD1928"/>
    <w:rsid w:val="00CF7AF4"/>
    <w:rsid w:val="00D61324"/>
    <w:rsid w:val="00D70CCB"/>
    <w:rsid w:val="00D73964"/>
    <w:rsid w:val="00D90286"/>
    <w:rsid w:val="00DA0594"/>
    <w:rsid w:val="00DA14B3"/>
    <w:rsid w:val="00DD5DC3"/>
    <w:rsid w:val="00DF0628"/>
    <w:rsid w:val="00DF5528"/>
    <w:rsid w:val="00E16FC0"/>
    <w:rsid w:val="00E265CF"/>
    <w:rsid w:val="00E4151C"/>
    <w:rsid w:val="00E541B7"/>
    <w:rsid w:val="00E66AD2"/>
    <w:rsid w:val="00E76F36"/>
    <w:rsid w:val="00E93452"/>
    <w:rsid w:val="00EB6FED"/>
    <w:rsid w:val="00EE17BA"/>
    <w:rsid w:val="00EF1A77"/>
    <w:rsid w:val="00EF287C"/>
    <w:rsid w:val="00F32A1C"/>
    <w:rsid w:val="00F36032"/>
    <w:rsid w:val="00F406B3"/>
    <w:rsid w:val="00F779BF"/>
    <w:rsid w:val="00F82071"/>
    <w:rsid w:val="00FA5845"/>
    <w:rsid w:val="00FC7A75"/>
    <w:rsid w:val="00FC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42EBA6"/>
  <w15:chartTrackingRefBased/>
  <w15:docId w15:val="{23BCF011-BA76-4161-9C0A-01620D83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Char">
    <w:name w:val="正文首行缩进 2 Char"/>
    <w:link w:val="21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Char">
    <w:name w:val="正文首行缩进 Char"/>
    <w:link w:val="ab"/>
    <w:rPr>
      <w:kern w:val="2"/>
      <w:sz w:val="22"/>
    </w:rPr>
  </w:style>
  <w:style w:type="character" w:customStyle="1" w:styleId="Char10">
    <w:name w:val="正文首行缩进 Char1"/>
    <w:rPr>
      <w:kern w:val="2"/>
      <w:sz w:val="21"/>
      <w:szCs w:val="24"/>
    </w:rPr>
  </w:style>
  <w:style w:type="character" w:customStyle="1" w:styleId="CharChar">
    <w:name w:val="原点第二行 Char Char"/>
    <w:link w:val="ac"/>
    <w:rPr>
      <w:kern w:val="2"/>
      <w:sz w:val="24"/>
    </w:rPr>
  </w:style>
  <w:style w:type="paragraph" w:customStyle="1" w:styleId="ab">
    <w:name w:val="正文首行缩进"/>
    <w:basedOn w:val="a"/>
    <w:link w:val="Char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customStyle="1" w:styleId="40">
    <w:name w:val="目录 4"/>
    <w:basedOn w:val="a"/>
    <w:next w:val="a"/>
    <w:pPr>
      <w:ind w:leftChars="600" w:left="1260"/>
    </w:pPr>
  </w:style>
  <w:style w:type="paragraph" w:styleId="ad">
    <w:name w:val="index heading"/>
    <w:basedOn w:val="a"/>
    <w:next w:val="11"/>
    <w:rPr>
      <w:rFonts w:hint="eastAsia"/>
    </w:rPr>
  </w:style>
  <w:style w:type="paragraph" w:customStyle="1" w:styleId="21">
    <w:name w:val="正文首行缩进 2"/>
    <w:basedOn w:val="a8"/>
    <w:link w:val="2Char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e">
    <w:name w:val="Document Map"/>
    <w:basedOn w:val="a"/>
    <w:pPr>
      <w:shd w:val="clear" w:color="auto" w:fill="000080"/>
    </w:pPr>
  </w:style>
  <w:style w:type="paragraph" w:customStyle="1" w:styleId="22">
    <w:name w:val="目录 2"/>
    <w:basedOn w:val="a"/>
    <w:next w:val="a"/>
    <w:uiPriority w:val="39"/>
    <w:pPr>
      <w:ind w:leftChars="200" w:left="420"/>
    </w:pPr>
  </w:style>
  <w:style w:type="paragraph" w:styleId="11">
    <w:name w:val="index 1"/>
    <w:basedOn w:val="a"/>
    <w:next w:val="a"/>
  </w:style>
  <w:style w:type="paragraph" w:customStyle="1" w:styleId="12">
    <w:name w:val="目录 1"/>
    <w:basedOn w:val="a"/>
    <w:next w:val="a"/>
    <w:uiPriority w:val="39"/>
    <w:pPr>
      <w:tabs>
        <w:tab w:val="left" w:pos="420"/>
        <w:tab w:val="right" w:leader="dot" w:pos="8296"/>
      </w:tabs>
    </w:pPr>
  </w:style>
  <w:style w:type="paragraph" w:customStyle="1" w:styleId="30">
    <w:name w:val="目录 3"/>
    <w:basedOn w:val="a"/>
    <w:next w:val="a"/>
    <w:uiPriority w:val="39"/>
    <w:pPr>
      <w:ind w:leftChars="400" w:left="840"/>
    </w:pPr>
  </w:style>
  <w:style w:type="paragraph" w:styleId="af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c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3">
    <w:name w:val="样式1"/>
    <w:basedOn w:val="4"/>
    <w:pPr>
      <w:tabs>
        <w:tab w:val="left" w:pos="709"/>
      </w:tabs>
      <w:ind w:left="709" w:hanging="709"/>
    </w:pPr>
    <w:rPr>
      <w:sz w:val="24"/>
      <w:szCs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0">
    <w:name w:val="Table Grid"/>
    <w:basedOn w:val="a1"/>
    <w:uiPriority w:val="39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2013 - 2022 主题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640</Words>
  <Characters>3654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Manager/>
  <Company>HIT-ICES</Company>
  <LinksUpToDate>false</LinksUpToDate>
  <CharactersWithSpaces>4286</CharactersWithSpaces>
  <SharedDoc>false</SharedDoc>
  <HLinks>
    <vt:vector size="138" baseType="variant"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_Toc166175488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_Toc166175487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_Toc166175486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_Toc166175485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_Toc166175484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_Toc166175483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_Toc166175482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_Toc166175481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_Toc166175480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_Toc166175479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_Toc166175478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_Toc166175477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_Toc166175476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_Toc166175475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_Toc166175474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_Toc166175473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_Toc166175472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_Toc166175471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_Toc166175470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_Toc166175469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_Toc166175468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_Toc166175467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_Toc166175466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思琪 唐</cp:lastModifiedBy>
  <cp:revision>4</cp:revision>
  <cp:lastPrinted>2008-09-02T05:16:00Z</cp:lastPrinted>
  <dcterms:created xsi:type="dcterms:W3CDTF">2024-05-27T08:01:00Z</dcterms:created>
  <dcterms:modified xsi:type="dcterms:W3CDTF">2024-05-27T08:56:00Z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